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5B4450">
      <w:pPr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Theater Booking System Overview</w:t>
      </w:r>
    </w:p>
    <w:p w14:paraId="74C23820">
      <w:pPr>
        <w:rPr>
          <w:rFonts w:hint="default" w:ascii="Arial" w:hAnsi="Arial"/>
        </w:rPr>
      </w:pPr>
    </w:p>
    <w:p w14:paraId="68C138C9">
      <w:pPr>
        <w:rPr>
          <w:rFonts w:hint="default" w:ascii="Arial" w:hAnsi="Arial"/>
        </w:rPr>
      </w:pPr>
      <w:r>
        <w:rPr>
          <w:rFonts w:hint="default" w:ascii="Arial" w:hAnsi="Arial"/>
          <w:b/>
          <w:bCs/>
        </w:rPr>
        <w:t>Title</w:t>
      </w:r>
      <w:r>
        <w:rPr>
          <w:rFonts w:hint="default" w:ascii="Arial" w:hAnsi="Arial"/>
        </w:rPr>
        <w:t>:</w:t>
      </w:r>
      <w:r>
        <w:rPr>
          <w:rFonts w:hint="default" w:ascii="Arial" w:hAnsi="Arial"/>
          <w:lang w:val="en-US"/>
        </w:rPr>
        <w:t xml:space="preserve"> </w:t>
      </w:r>
      <w:r>
        <w:rPr>
          <w:rFonts w:hint="default" w:ascii="Arial" w:hAnsi="Arial"/>
        </w:rPr>
        <w:t xml:space="preserve">MovieMania  </w:t>
      </w:r>
    </w:p>
    <w:p w14:paraId="18E74223">
      <w:pPr>
        <w:rPr>
          <w:rFonts w:hint="default" w:ascii="Arial" w:hAnsi="Arial"/>
        </w:rPr>
      </w:pPr>
      <w:r>
        <w:rPr>
          <w:rFonts w:hint="default" w:ascii="Arial" w:hAnsi="Arial"/>
          <w:b/>
          <w:bCs/>
        </w:rPr>
        <w:t>Target Audience</w:t>
      </w:r>
      <w:r>
        <w:rPr>
          <w:rFonts w:hint="default" w:ascii="Arial" w:hAnsi="Arial"/>
        </w:rPr>
        <w:t xml:space="preserve">: Movie lovers, general public, fans, families  </w:t>
      </w:r>
    </w:p>
    <w:p w14:paraId="574319CC">
      <w:pPr>
        <w:rPr>
          <w:rFonts w:hint="default" w:ascii="Arial" w:hAnsi="Arial"/>
        </w:rPr>
      </w:pPr>
      <w:r>
        <w:rPr>
          <w:rFonts w:hint="default" w:ascii="Arial" w:hAnsi="Arial"/>
          <w:b/>
          <w:bCs/>
        </w:rPr>
        <w:t>Type</w:t>
      </w:r>
      <w:r>
        <w:rPr>
          <w:rFonts w:hint="default" w:ascii="Arial" w:hAnsi="Arial"/>
        </w:rPr>
        <w:t>:</w:t>
      </w:r>
      <w:r>
        <w:rPr>
          <w:rFonts w:hint="default" w:ascii="Arial" w:hAnsi="Arial"/>
          <w:lang w:val="en-US"/>
        </w:rPr>
        <w:t xml:space="preserve"> </w:t>
      </w:r>
      <w:r>
        <w:rPr>
          <w:rFonts w:hint="default" w:ascii="Arial" w:hAnsi="Arial"/>
        </w:rPr>
        <w:t xml:space="preserve">B2C  </w:t>
      </w:r>
    </w:p>
    <w:p w14:paraId="5943362F">
      <w:pPr>
        <w:rPr>
          <w:rFonts w:hint="default" w:ascii="Arial" w:hAnsi="Arial"/>
        </w:rPr>
      </w:pPr>
      <w:r>
        <w:rPr>
          <w:rFonts w:hint="default" w:ascii="Arial" w:hAnsi="Arial"/>
          <w:b/>
          <w:bCs/>
        </w:rPr>
        <w:t>Timeline</w:t>
      </w:r>
      <w:r>
        <w:rPr>
          <w:rFonts w:hint="default" w:ascii="Arial" w:hAnsi="Arial"/>
        </w:rPr>
        <w:t xml:space="preserve">: 2 weeks  </w:t>
      </w:r>
    </w:p>
    <w:p w14:paraId="14B005B7">
      <w:pPr>
        <w:rPr>
          <w:rFonts w:hint="default" w:ascii="Arial" w:hAnsi="Arial"/>
        </w:rPr>
      </w:pPr>
      <w:r>
        <w:rPr>
          <w:rFonts w:hint="default" w:ascii="Arial" w:hAnsi="Arial"/>
          <w:b/>
          <w:bCs/>
        </w:rPr>
        <w:t>Total Members</w:t>
      </w:r>
      <w:r>
        <w:rPr>
          <w:rFonts w:hint="default" w:ascii="Arial" w:hAnsi="Arial"/>
        </w:rPr>
        <w:t xml:space="preserve">: 1  </w:t>
      </w:r>
    </w:p>
    <w:p w14:paraId="5B4960A2">
      <w:pPr>
        <w:rPr>
          <w:rFonts w:hint="default" w:ascii="Arial" w:hAnsi="Arial"/>
        </w:rPr>
      </w:pPr>
    </w:p>
    <w:p w14:paraId="211200F9">
      <w:pPr>
        <w:rPr>
          <w:rFonts w:hint="default" w:ascii="Arial" w:hAnsi="Arial"/>
        </w:rPr>
      </w:pPr>
      <w:r>
        <w:rPr>
          <w:rFonts w:hint="default" w:ascii="Arial" w:hAnsi="Arial"/>
          <w:b/>
          <w:bCs/>
        </w:rPr>
        <w:t>Requirements</w:t>
      </w:r>
      <w:r>
        <w:rPr>
          <w:rFonts w:hint="default" w:ascii="Arial" w:hAnsi="Arial"/>
        </w:rPr>
        <w:t>:</w:t>
      </w:r>
    </w:p>
    <w:p w14:paraId="6B1E78C4">
      <w:pPr>
        <w:rPr>
          <w:rFonts w:hint="default" w:ascii="Arial" w:hAnsi="Arial"/>
        </w:rPr>
      </w:pPr>
    </w:p>
    <w:p w14:paraId="3B86C51D">
      <w:pPr>
        <w:rPr>
          <w:rFonts w:hint="default" w:ascii="Arial" w:hAnsi="Arial"/>
        </w:rPr>
      </w:pPr>
      <w:r>
        <w:rPr>
          <w:rFonts w:hint="default" w:ascii="Arial" w:hAnsi="Arial"/>
        </w:rPr>
        <w:t>- The theater admin can register using a sign-up page</w:t>
      </w:r>
    </w:p>
    <w:p w14:paraId="45BF29D1">
      <w:pPr>
        <w:rPr>
          <w:rFonts w:hint="default" w:ascii="Arial" w:hAnsi="Arial"/>
        </w:rPr>
      </w:pPr>
      <w:r>
        <w:rPr>
          <w:rFonts w:hint="default" w:ascii="Arial" w:hAnsi="Arial"/>
        </w:rPr>
        <w:t>- The admin can log in using username and password</w:t>
      </w:r>
    </w:p>
    <w:p w14:paraId="1415B25D">
      <w:pPr>
        <w:rPr>
          <w:rFonts w:hint="default" w:ascii="Arial" w:hAnsi="Arial"/>
        </w:rPr>
      </w:pPr>
      <w:r>
        <w:rPr>
          <w:rFonts w:hint="default" w:ascii="Arial" w:hAnsi="Arial"/>
        </w:rPr>
        <w:t>- The system allows managing theater details and show setup</w:t>
      </w:r>
    </w:p>
    <w:p w14:paraId="69B1EF40">
      <w:pPr>
        <w:rPr>
          <w:rFonts w:hint="default" w:ascii="Arial" w:hAnsi="Arial"/>
        </w:rPr>
      </w:pPr>
      <w:r>
        <w:rPr>
          <w:rFonts w:hint="default" w:ascii="Arial" w:hAnsi="Arial"/>
        </w:rPr>
        <w:t>- The admin can add new shows/movies with all required information</w:t>
      </w:r>
    </w:p>
    <w:p w14:paraId="75C2125D">
      <w:pPr>
        <w:rPr>
          <w:rFonts w:hint="default" w:ascii="Arial" w:hAnsi="Arial"/>
        </w:rPr>
      </w:pPr>
      <w:r>
        <w:rPr>
          <w:rFonts w:hint="default" w:ascii="Arial" w:hAnsi="Arial"/>
        </w:rPr>
        <w:t>- The admin can add new users/customers to the system</w:t>
      </w:r>
    </w:p>
    <w:p w14:paraId="3B5BB238">
      <w:pPr>
        <w:rPr>
          <w:rFonts w:hint="default" w:ascii="Arial" w:hAnsi="Arial"/>
        </w:rPr>
      </w:pPr>
      <w:r>
        <w:rPr>
          <w:rFonts w:hint="default" w:ascii="Arial" w:hAnsi="Arial"/>
        </w:rPr>
        <w:t>- The system supports searching and filtering shows based on different criteria</w:t>
      </w:r>
    </w:p>
    <w:p w14:paraId="65417E42">
      <w:pPr>
        <w:rPr>
          <w:rFonts w:hint="default" w:ascii="Arial" w:hAnsi="Arial"/>
        </w:rPr>
      </w:pPr>
      <w:r>
        <w:rPr>
          <w:rFonts w:hint="default" w:ascii="Arial" w:hAnsi="Arial"/>
        </w:rPr>
        <w:t>- A show details page displays complete information about a selected show</w:t>
      </w:r>
    </w:p>
    <w:p w14:paraId="5B3B6E1A">
      <w:pPr>
        <w:rPr>
          <w:rFonts w:hint="default" w:ascii="Arial" w:hAnsi="Arial"/>
        </w:rPr>
      </w:pPr>
      <w:r>
        <w:rPr>
          <w:rFonts w:hint="default" w:ascii="Arial" w:hAnsi="Arial"/>
        </w:rPr>
        <w:t>- Users can book tickets and the system tracks booking and show times</w:t>
      </w:r>
    </w:p>
    <w:p w14:paraId="0962CAF4">
      <w:pPr>
        <w:rPr>
          <w:rFonts w:hint="default" w:ascii="Arial" w:hAnsi="Arial"/>
        </w:rPr>
      </w:pPr>
      <w:r>
        <w:rPr>
          <w:rFonts w:hint="default" w:ascii="Arial" w:hAnsi="Arial"/>
        </w:rPr>
        <w:t>- Tickets can be cancelled and users can give feedback or ratings</w:t>
      </w:r>
    </w:p>
    <w:p w14:paraId="1796D86C">
      <w:pPr>
        <w:rPr>
          <w:rFonts w:hint="default" w:ascii="Arial" w:hAnsi="Arial"/>
        </w:rPr>
      </w:pPr>
      <w:r>
        <w:rPr>
          <w:rFonts w:hint="default" w:ascii="Arial" w:hAnsi="Arial"/>
        </w:rPr>
        <w:t>- The admin can manage theater users and view their details</w:t>
      </w:r>
    </w:p>
    <w:p w14:paraId="69200A82">
      <w:pPr>
        <w:rPr>
          <w:rFonts w:hint="default" w:ascii="Arial" w:hAnsi="Arial"/>
        </w:rPr>
      </w:pPr>
      <w:r>
        <w:rPr>
          <w:rFonts w:hint="default" w:ascii="Arial" w:hAnsi="Arial"/>
        </w:rPr>
        <w:t>- The system calculates refunds for cancellations and stores payment details</w:t>
      </w:r>
    </w:p>
    <w:p w14:paraId="453C5684">
      <w:pPr>
        <w:rPr>
          <w:rFonts w:hint="default" w:ascii="Arial" w:hAnsi="Arial"/>
        </w:rPr>
      </w:pPr>
    </w:p>
    <w:p w14:paraId="1EC2DD8A">
      <w:pPr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Data Model:</w:t>
      </w:r>
    </w:p>
    <w:p w14:paraId="68AEFFDC">
      <w:pPr>
        <w:rPr>
          <w:rFonts w:hint="default" w:ascii="Arial" w:hAnsi="Arial"/>
        </w:rPr>
      </w:pPr>
    </w:p>
    <w:p w14:paraId="5648B071">
      <w:pPr>
        <w:rPr>
          <w:rFonts w:hint="default" w:ascii="Arial" w:hAnsi="Arial"/>
        </w:rPr>
      </w:pPr>
      <w:r>
        <w:rPr>
          <w:rFonts w:hint="default" w:ascii="Arial" w:hAnsi="Arial"/>
        </w:rPr>
        <w:t>RegistrationInfo: Class</w:t>
      </w:r>
    </w:p>
    <w:p w14:paraId="1C8D7583">
      <w:pPr>
        <w:rPr>
          <w:rFonts w:hint="default" w:ascii="Arial" w:hAnsi="Arial"/>
        </w:rPr>
      </w:pPr>
      <w:r>
        <w:rPr>
          <w:rFonts w:hint="default" w:ascii="Arial" w:hAnsi="Arial"/>
        </w:rPr>
        <w:t>- AdminId: Integer</w:t>
      </w:r>
    </w:p>
    <w:p w14:paraId="59EECAEA">
      <w:pPr>
        <w:rPr>
          <w:rFonts w:hint="default" w:ascii="Arial" w:hAnsi="Arial"/>
        </w:rPr>
      </w:pPr>
      <w:r>
        <w:rPr>
          <w:rFonts w:hint="default" w:ascii="Arial" w:hAnsi="Arial"/>
        </w:rPr>
        <w:t>- FirstName: String</w:t>
      </w:r>
    </w:p>
    <w:p w14:paraId="3629B67C">
      <w:pPr>
        <w:rPr>
          <w:rFonts w:hint="default" w:ascii="Arial" w:hAnsi="Arial"/>
        </w:rPr>
      </w:pPr>
      <w:r>
        <w:rPr>
          <w:rFonts w:hint="default" w:ascii="Arial" w:hAnsi="Arial"/>
        </w:rPr>
        <w:t>- LastName: String</w:t>
      </w:r>
    </w:p>
    <w:p w14:paraId="47DF5CA3">
      <w:pPr>
        <w:rPr>
          <w:rFonts w:hint="default" w:ascii="Arial" w:hAnsi="Arial"/>
        </w:rPr>
      </w:pPr>
      <w:r>
        <w:rPr>
          <w:rFonts w:hint="default" w:ascii="Arial" w:hAnsi="Arial"/>
        </w:rPr>
        <w:t>- MobileNo: Long/String</w:t>
      </w:r>
    </w:p>
    <w:p w14:paraId="191BE017">
      <w:pPr>
        <w:rPr>
          <w:rFonts w:hint="default" w:ascii="Arial" w:hAnsi="Arial"/>
        </w:rPr>
      </w:pPr>
      <w:r>
        <w:rPr>
          <w:rFonts w:hint="default" w:ascii="Arial" w:hAnsi="Arial"/>
        </w:rPr>
        <w:t>- EmailId: String</w:t>
      </w:r>
    </w:p>
    <w:p w14:paraId="7E3523B2">
      <w:pPr>
        <w:rPr>
          <w:rFonts w:hint="default" w:ascii="Arial" w:hAnsi="Arial"/>
        </w:rPr>
      </w:pPr>
      <w:r>
        <w:rPr>
          <w:rFonts w:hint="default" w:ascii="Arial" w:hAnsi="Arial"/>
        </w:rPr>
        <w:t>- Password: String</w:t>
      </w:r>
    </w:p>
    <w:p w14:paraId="7F25E5FB">
      <w:pPr>
        <w:rPr>
          <w:rFonts w:hint="default" w:ascii="Arial" w:hAnsi="Arial"/>
        </w:rPr>
      </w:pPr>
      <w:r>
        <w:rPr>
          <w:rFonts w:hint="default" w:ascii="Arial" w:hAnsi="Arial"/>
        </w:rPr>
        <w:t>- ConfirmPassword: String</w:t>
      </w:r>
    </w:p>
    <w:p w14:paraId="3652AF57">
      <w:pPr>
        <w:rPr>
          <w:rFonts w:hint="default" w:ascii="Arial" w:hAnsi="Arial"/>
        </w:rPr>
      </w:pPr>
      <w:r>
        <w:rPr>
          <w:rFonts w:hint="default" w:ascii="Arial" w:hAnsi="Arial"/>
        </w:rPr>
        <w:t>- UserName: String</w:t>
      </w:r>
    </w:p>
    <w:p w14:paraId="791F88E9">
      <w:pPr>
        <w:rPr>
          <w:rFonts w:hint="default" w:ascii="Arial" w:hAnsi="Arial"/>
        </w:rPr>
      </w:pPr>
      <w:r>
        <w:rPr>
          <w:rFonts w:hint="default" w:ascii="Arial" w:hAnsi="Arial"/>
        </w:rPr>
        <w:t>- DOB: String</w:t>
      </w:r>
    </w:p>
    <w:p w14:paraId="57092E68">
      <w:pPr>
        <w:rPr>
          <w:rFonts w:hint="default" w:ascii="Arial" w:hAnsi="Arial"/>
        </w:rPr>
      </w:pPr>
    </w:p>
    <w:p w14:paraId="25EDA5BB">
      <w:pPr>
        <w:rPr>
          <w:rFonts w:hint="default" w:ascii="Arial" w:hAnsi="Arial"/>
        </w:rPr>
      </w:pPr>
      <w:r>
        <w:rPr>
          <w:rFonts w:hint="default" w:ascii="Arial" w:hAnsi="Arial"/>
        </w:rPr>
        <w:t>Login: Class</w:t>
      </w:r>
    </w:p>
    <w:p w14:paraId="26C5C2D3">
      <w:pPr>
        <w:rPr>
          <w:rFonts w:hint="default" w:ascii="Arial" w:hAnsi="Arial"/>
        </w:rPr>
      </w:pPr>
      <w:r>
        <w:rPr>
          <w:rFonts w:hint="default" w:ascii="Arial" w:hAnsi="Arial"/>
        </w:rPr>
        <w:t>- UserName: String</w:t>
      </w:r>
    </w:p>
    <w:p w14:paraId="3CCA8693">
      <w:pPr>
        <w:rPr>
          <w:rFonts w:hint="default" w:ascii="Arial" w:hAnsi="Arial"/>
        </w:rPr>
      </w:pPr>
      <w:r>
        <w:rPr>
          <w:rFonts w:hint="default" w:ascii="Arial" w:hAnsi="Arial"/>
        </w:rPr>
        <w:t>- Password: String</w:t>
      </w:r>
    </w:p>
    <w:p w14:paraId="4F78149C">
      <w:pPr>
        <w:rPr>
          <w:rFonts w:hint="default" w:ascii="Arial" w:hAnsi="Arial"/>
        </w:rPr>
      </w:pPr>
    </w:p>
    <w:p w14:paraId="65724666">
      <w:pPr>
        <w:rPr>
          <w:rFonts w:hint="default" w:ascii="Arial" w:hAnsi="Arial"/>
        </w:rPr>
      </w:pPr>
      <w:r>
        <w:rPr>
          <w:rFonts w:hint="default" w:ascii="Arial" w:hAnsi="Arial"/>
        </w:rPr>
        <w:t>Theater: Class</w:t>
      </w:r>
    </w:p>
    <w:p w14:paraId="185E3400">
      <w:pPr>
        <w:rPr>
          <w:rFonts w:hint="default" w:ascii="Arial" w:hAnsi="Arial"/>
        </w:rPr>
      </w:pPr>
      <w:r>
        <w:rPr>
          <w:rFonts w:hint="default" w:ascii="Arial" w:hAnsi="Arial"/>
        </w:rPr>
        <w:t>- ID: Integer</w:t>
      </w:r>
    </w:p>
    <w:p w14:paraId="3C22FA17">
      <w:pPr>
        <w:rPr>
          <w:rFonts w:hint="default" w:ascii="Arial" w:hAnsi="Arial"/>
        </w:rPr>
      </w:pPr>
      <w:r>
        <w:rPr>
          <w:rFonts w:hint="default" w:ascii="Arial" w:hAnsi="Arial"/>
        </w:rPr>
        <w:t>- Name: String</w:t>
      </w:r>
    </w:p>
    <w:p w14:paraId="24B3BA00">
      <w:pPr>
        <w:rPr>
          <w:rFonts w:hint="default" w:ascii="Arial" w:hAnsi="Arial"/>
        </w:rPr>
      </w:pPr>
      <w:r>
        <w:rPr>
          <w:rFonts w:hint="default" w:ascii="Arial" w:hAnsi="Arial"/>
        </w:rPr>
        <w:t>- Manager: String</w:t>
      </w:r>
    </w:p>
    <w:p w14:paraId="3834D676">
      <w:pPr>
        <w:rPr>
          <w:rFonts w:hint="default" w:ascii="Arial" w:hAnsi="Arial"/>
        </w:rPr>
      </w:pPr>
      <w:r>
        <w:rPr>
          <w:rFonts w:hint="default" w:ascii="Arial" w:hAnsi="Arial"/>
        </w:rPr>
        <w:t>- Capacity: Integer</w:t>
      </w:r>
    </w:p>
    <w:p w14:paraId="487AF2CF">
      <w:pPr>
        <w:rPr>
          <w:rFonts w:hint="default" w:ascii="Arial" w:hAnsi="Arial"/>
        </w:rPr>
      </w:pPr>
      <w:r>
        <w:rPr>
          <w:rFonts w:hint="default" w:ascii="Arial" w:hAnsi="Arial"/>
        </w:rPr>
        <w:t>- ScreenStructure: ScreenStructure</w:t>
      </w:r>
    </w:p>
    <w:p w14:paraId="36854D9E">
      <w:pPr>
        <w:rPr>
          <w:rFonts w:hint="default" w:ascii="Arial" w:hAnsi="Arial"/>
        </w:rPr>
      </w:pPr>
      <w:r>
        <w:rPr>
          <w:rFonts w:hint="default" w:ascii="Arial" w:hAnsi="Arial"/>
        </w:rPr>
        <w:t>- Address: String</w:t>
      </w:r>
    </w:p>
    <w:p w14:paraId="5AE20FD2">
      <w:pPr>
        <w:rPr>
          <w:rFonts w:hint="default" w:ascii="Arial" w:hAnsi="Arial"/>
        </w:rPr>
      </w:pPr>
      <w:r>
        <w:rPr>
          <w:rFonts w:hint="default" w:ascii="Arial" w:hAnsi="Arial"/>
        </w:rPr>
        <w:t>- PhoneNo: Long/String</w:t>
      </w:r>
    </w:p>
    <w:p w14:paraId="7C9F883A">
      <w:pPr>
        <w:rPr>
          <w:rFonts w:hint="default" w:ascii="Arial" w:hAnsi="Arial"/>
        </w:rPr>
      </w:pPr>
      <w:r>
        <w:rPr>
          <w:rFonts w:hint="default" w:ascii="Arial" w:hAnsi="Arial"/>
        </w:rPr>
        <w:t>- EmailId: String</w:t>
      </w:r>
    </w:p>
    <w:p w14:paraId="3D9B4B42">
      <w:pPr>
        <w:rPr>
          <w:rFonts w:hint="default" w:ascii="Arial" w:hAnsi="Arial"/>
        </w:rPr>
      </w:pPr>
      <w:r>
        <w:rPr>
          <w:rFonts w:hint="default" w:ascii="Arial" w:hAnsi="Arial"/>
        </w:rPr>
        <w:t>- OpeningTime: Long</w:t>
      </w:r>
    </w:p>
    <w:p w14:paraId="56D1ADE1">
      <w:pPr>
        <w:rPr>
          <w:rFonts w:hint="default" w:ascii="Arial" w:hAnsi="Arial"/>
        </w:rPr>
      </w:pPr>
      <w:r>
        <w:rPr>
          <w:rFonts w:hint="default" w:ascii="Arial" w:hAnsi="Arial"/>
        </w:rPr>
        <w:t>- ClosingTime: Long</w:t>
      </w:r>
    </w:p>
    <w:p w14:paraId="73C5B31A">
      <w:pPr>
        <w:rPr>
          <w:rFonts w:hint="default" w:ascii="Arial" w:hAnsi="Arial"/>
        </w:rPr>
      </w:pPr>
      <w:r>
        <w:rPr>
          <w:rFonts w:hint="default" w:ascii="Arial" w:hAnsi="Arial"/>
        </w:rPr>
        <w:t>- NoOperatingDays: Integer</w:t>
      </w:r>
    </w:p>
    <w:p w14:paraId="087C821B">
      <w:pPr>
        <w:rPr>
          <w:rFonts w:hint="default" w:ascii="Arial" w:hAnsi="Arial"/>
        </w:rPr>
      </w:pPr>
    </w:p>
    <w:p w14:paraId="6DCE6CC7">
      <w:pPr>
        <w:rPr>
          <w:rFonts w:hint="default" w:ascii="Arial" w:hAnsi="Arial"/>
        </w:rPr>
      </w:pPr>
      <w:r>
        <w:rPr>
          <w:rFonts w:hint="default" w:ascii="Arial" w:hAnsi="Arial"/>
        </w:rPr>
        <w:t>ScreenStructure: Class</w:t>
      </w:r>
    </w:p>
    <w:p w14:paraId="02B88EC2">
      <w:pPr>
        <w:rPr>
          <w:rFonts w:hint="default" w:ascii="Arial" w:hAnsi="Arial"/>
        </w:rPr>
      </w:pPr>
      <w:r>
        <w:rPr>
          <w:rFonts w:hint="default" w:ascii="Arial" w:hAnsi="Arial"/>
        </w:rPr>
        <w:t>- ScreenId: String</w:t>
      </w:r>
    </w:p>
    <w:p w14:paraId="300ED843">
      <w:pPr>
        <w:rPr>
          <w:rFonts w:hint="default" w:ascii="Arial" w:hAnsi="Arial"/>
        </w:rPr>
      </w:pPr>
      <w:r>
        <w:rPr>
          <w:rFonts w:hint="default" w:ascii="Arial" w:hAnsi="Arial"/>
        </w:rPr>
        <w:t>- ScreenName: String</w:t>
      </w:r>
    </w:p>
    <w:p w14:paraId="45D5D441">
      <w:pPr>
        <w:rPr>
          <w:rFonts w:hint="default" w:ascii="Arial" w:hAnsi="Arial"/>
        </w:rPr>
      </w:pPr>
      <w:r>
        <w:rPr>
          <w:rFonts w:hint="default" w:ascii="Arial" w:hAnsi="Arial"/>
        </w:rPr>
        <w:t>- SeatingCapacity: Integer</w:t>
      </w:r>
    </w:p>
    <w:p w14:paraId="0EC4CD75">
      <w:pPr>
        <w:rPr>
          <w:rFonts w:hint="default" w:ascii="Arial" w:hAnsi="Arial"/>
        </w:rPr>
      </w:pPr>
      <w:r>
        <w:rPr>
          <w:rFonts w:hint="default" w:ascii="Arial" w:hAnsi="Arial"/>
        </w:rPr>
        <w:t>- ScreenType: String (e.g., "IMAX", "Standard")</w:t>
      </w:r>
    </w:p>
    <w:p w14:paraId="731909A2">
      <w:pPr>
        <w:rPr>
          <w:rFonts w:hint="default" w:ascii="Arial" w:hAnsi="Arial"/>
        </w:rPr>
      </w:pPr>
      <w:r>
        <w:rPr>
          <w:rFonts w:hint="default" w:ascii="Arial" w:hAnsi="Arial"/>
        </w:rPr>
        <w:t>- SeatLayout: List&lt;Seat&gt;</w:t>
      </w:r>
    </w:p>
    <w:p w14:paraId="6A0708CE">
      <w:pPr>
        <w:rPr>
          <w:rFonts w:hint="default" w:ascii="Arial" w:hAnsi="Arial"/>
        </w:rPr>
      </w:pPr>
    </w:p>
    <w:p w14:paraId="29A15383">
      <w:pPr>
        <w:rPr>
          <w:rFonts w:hint="default" w:ascii="Arial" w:hAnsi="Arial"/>
        </w:rPr>
      </w:pPr>
      <w:r>
        <w:rPr>
          <w:rFonts w:hint="default" w:ascii="Arial" w:hAnsi="Arial"/>
        </w:rPr>
        <w:t>Show: Class</w:t>
      </w:r>
    </w:p>
    <w:p w14:paraId="31F702BB">
      <w:pPr>
        <w:rPr>
          <w:rFonts w:hint="default" w:ascii="Arial" w:hAnsi="Arial"/>
        </w:rPr>
      </w:pPr>
      <w:r>
        <w:rPr>
          <w:rFonts w:hint="default" w:ascii="Arial" w:hAnsi="Arial"/>
        </w:rPr>
        <w:t>- ShowId: String</w:t>
      </w:r>
    </w:p>
    <w:p w14:paraId="103B0F59">
      <w:pPr>
        <w:rPr>
          <w:rFonts w:hint="default" w:ascii="Arial" w:hAnsi="Arial"/>
        </w:rPr>
      </w:pPr>
      <w:r>
        <w:rPr>
          <w:rFonts w:hint="default" w:ascii="Arial" w:hAnsi="Arial"/>
        </w:rPr>
        <w:t>- MovieName: String</w:t>
      </w:r>
    </w:p>
    <w:p w14:paraId="0BCA94C3">
      <w:pPr>
        <w:rPr>
          <w:rFonts w:hint="default" w:ascii="Arial" w:hAnsi="Arial"/>
        </w:rPr>
      </w:pPr>
      <w:r>
        <w:rPr>
          <w:rFonts w:hint="default" w:ascii="Arial" w:hAnsi="Arial"/>
        </w:rPr>
        <w:t>- Genre: String</w:t>
      </w:r>
    </w:p>
    <w:p w14:paraId="68ABCDE4">
      <w:pPr>
        <w:rPr>
          <w:rFonts w:hint="default" w:ascii="Arial" w:hAnsi="Arial"/>
        </w:rPr>
      </w:pPr>
      <w:r>
        <w:rPr>
          <w:rFonts w:hint="default" w:ascii="Arial" w:hAnsi="Arial"/>
        </w:rPr>
        <w:t>- Duration: Integer (minutes)</w:t>
      </w:r>
    </w:p>
    <w:p w14:paraId="2EABA30E">
      <w:pPr>
        <w:rPr>
          <w:rFonts w:hint="default" w:ascii="Arial" w:hAnsi="Arial"/>
        </w:rPr>
      </w:pPr>
      <w:r>
        <w:rPr>
          <w:rFonts w:hint="default" w:ascii="Arial" w:hAnsi="Arial"/>
        </w:rPr>
        <w:t>- ReleaseYear: Integer</w:t>
      </w:r>
    </w:p>
    <w:p w14:paraId="1B62E6A9">
      <w:pPr>
        <w:rPr>
          <w:rFonts w:hint="default" w:ascii="Arial" w:hAnsi="Arial"/>
        </w:rPr>
      </w:pPr>
      <w:r>
        <w:rPr>
          <w:rFonts w:hint="default" w:ascii="Arial" w:hAnsi="Arial"/>
        </w:rPr>
        <w:t>- Director: String</w:t>
      </w:r>
    </w:p>
    <w:p w14:paraId="0C341666">
      <w:pPr>
        <w:rPr>
          <w:rFonts w:hint="default" w:ascii="Arial" w:hAnsi="Arial"/>
        </w:rPr>
      </w:pPr>
      <w:r>
        <w:rPr>
          <w:rFonts w:hint="default" w:ascii="Arial" w:hAnsi="Arial"/>
        </w:rPr>
        <w:t>- Cast: List&lt;String&gt;</w:t>
      </w:r>
    </w:p>
    <w:p w14:paraId="7CAE1625">
      <w:pPr>
        <w:rPr>
          <w:rFonts w:hint="default" w:ascii="Arial" w:hAnsi="Arial"/>
        </w:rPr>
      </w:pPr>
      <w:r>
        <w:rPr>
          <w:rFonts w:hint="default" w:ascii="Arial" w:hAnsi="Arial"/>
        </w:rPr>
        <w:t>- Language: String</w:t>
      </w:r>
    </w:p>
    <w:p w14:paraId="3426AE8C">
      <w:pPr>
        <w:rPr>
          <w:rFonts w:hint="default" w:ascii="Arial" w:hAnsi="Arial"/>
        </w:rPr>
      </w:pPr>
      <w:r>
        <w:rPr>
          <w:rFonts w:hint="default" w:ascii="Arial" w:hAnsi="Arial"/>
        </w:rPr>
        <w:t>- Rating: String</w:t>
      </w:r>
    </w:p>
    <w:p w14:paraId="789C9174">
      <w:pPr>
        <w:rPr>
          <w:rFonts w:hint="default" w:ascii="Arial" w:hAnsi="Arial"/>
        </w:rPr>
      </w:pPr>
      <w:r>
        <w:rPr>
          <w:rFonts w:hint="default" w:ascii="Arial" w:hAnsi="Arial"/>
        </w:rPr>
        <w:t>- ShowTimes: List&lt;ShowTime&gt;</w:t>
      </w:r>
    </w:p>
    <w:p w14:paraId="59FCD332">
      <w:pPr>
        <w:rPr>
          <w:rFonts w:hint="default" w:ascii="Arial" w:hAnsi="Arial"/>
        </w:rPr>
      </w:pPr>
      <w:r>
        <w:rPr>
          <w:rFonts w:hint="default" w:ascii="Arial" w:hAnsi="Arial"/>
        </w:rPr>
        <w:t>- AvailableSeats: Integer</w:t>
      </w:r>
    </w:p>
    <w:p w14:paraId="4BF77F3E">
      <w:pPr>
        <w:rPr>
          <w:rFonts w:hint="default" w:ascii="Arial" w:hAnsi="Arial"/>
        </w:rPr>
      </w:pPr>
    </w:p>
    <w:p w14:paraId="2F4E2DB4">
      <w:pPr>
        <w:rPr>
          <w:rFonts w:hint="default" w:ascii="Arial" w:hAnsi="Arial"/>
        </w:rPr>
      </w:pPr>
      <w:r>
        <w:rPr>
          <w:rFonts w:hint="default" w:ascii="Arial" w:hAnsi="Arial"/>
        </w:rPr>
        <w:t>ShowTime: Class</w:t>
      </w:r>
    </w:p>
    <w:p w14:paraId="1A76A8B9">
      <w:pPr>
        <w:rPr>
          <w:rFonts w:hint="default" w:ascii="Arial" w:hAnsi="Arial"/>
        </w:rPr>
      </w:pPr>
      <w:r>
        <w:rPr>
          <w:rFonts w:hint="default" w:ascii="Arial" w:hAnsi="Arial"/>
        </w:rPr>
        <w:t>- ShowTimeId: String</w:t>
      </w:r>
    </w:p>
    <w:p w14:paraId="2378DE8B">
      <w:pPr>
        <w:rPr>
          <w:rFonts w:hint="default" w:ascii="Arial" w:hAnsi="Arial"/>
        </w:rPr>
      </w:pPr>
      <w:r>
        <w:rPr>
          <w:rFonts w:hint="default" w:ascii="Arial" w:hAnsi="Arial"/>
        </w:rPr>
        <w:t>- ScreenId: String</w:t>
      </w:r>
    </w:p>
    <w:p w14:paraId="284D032A">
      <w:pPr>
        <w:rPr>
          <w:rFonts w:hint="default" w:ascii="Arial" w:hAnsi="Arial"/>
        </w:rPr>
      </w:pPr>
      <w:r>
        <w:rPr>
          <w:rFonts w:hint="default" w:ascii="Arial" w:hAnsi="Arial"/>
        </w:rPr>
        <w:t>- DateTime: Long</w:t>
      </w:r>
    </w:p>
    <w:p w14:paraId="27AF0116">
      <w:pPr>
        <w:rPr>
          <w:rFonts w:hint="default" w:ascii="Arial" w:hAnsi="Arial"/>
        </w:rPr>
      </w:pPr>
      <w:r>
        <w:rPr>
          <w:rFonts w:hint="default" w:ascii="Arial" w:hAnsi="Arial"/>
        </w:rPr>
        <w:t>- AvailableSeats: Integer</w:t>
      </w:r>
    </w:p>
    <w:p w14:paraId="393F1ACC">
      <w:pPr>
        <w:rPr>
          <w:rFonts w:hint="default" w:ascii="Arial" w:hAnsi="Arial"/>
        </w:rPr>
      </w:pPr>
      <w:r>
        <w:rPr>
          <w:rFonts w:hint="default" w:ascii="Arial" w:hAnsi="Arial"/>
        </w:rPr>
        <w:t>- Price: Double</w:t>
      </w:r>
    </w:p>
    <w:p w14:paraId="3E5D5F17">
      <w:pPr>
        <w:rPr>
          <w:rFonts w:hint="default" w:ascii="Arial" w:hAnsi="Arial"/>
        </w:rPr>
      </w:pPr>
    </w:p>
    <w:p w14:paraId="05F27B5A">
      <w:pPr>
        <w:rPr>
          <w:rFonts w:hint="default" w:ascii="Arial" w:hAnsi="Arial"/>
        </w:rPr>
      </w:pPr>
      <w:r>
        <w:rPr>
          <w:rFonts w:hint="default" w:ascii="Arial" w:hAnsi="Arial"/>
        </w:rPr>
        <w:t>User: Class</w:t>
      </w:r>
    </w:p>
    <w:p w14:paraId="72DAD9B9">
      <w:pPr>
        <w:rPr>
          <w:rFonts w:hint="default" w:ascii="Arial" w:hAnsi="Arial"/>
        </w:rPr>
      </w:pPr>
      <w:r>
        <w:rPr>
          <w:rFonts w:hint="default" w:ascii="Arial" w:hAnsi="Arial"/>
        </w:rPr>
        <w:t>- UserId: String</w:t>
      </w:r>
    </w:p>
    <w:p w14:paraId="6DF4C2C5">
      <w:pPr>
        <w:rPr>
          <w:rFonts w:hint="default" w:ascii="Arial" w:hAnsi="Arial"/>
        </w:rPr>
      </w:pPr>
      <w:r>
        <w:rPr>
          <w:rFonts w:hint="default" w:ascii="Arial" w:hAnsi="Arial"/>
        </w:rPr>
        <w:t>- FirstName: String</w:t>
      </w:r>
    </w:p>
    <w:p w14:paraId="5DBD071C">
      <w:pPr>
        <w:rPr>
          <w:rFonts w:hint="default" w:ascii="Arial" w:hAnsi="Arial"/>
        </w:rPr>
      </w:pPr>
      <w:r>
        <w:rPr>
          <w:rFonts w:hint="default" w:ascii="Arial" w:hAnsi="Arial"/>
        </w:rPr>
        <w:t>- LastName: String</w:t>
      </w:r>
    </w:p>
    <w:p w14:paraId="4EC5EB44">
      <w:pPr>
        <w:rPr>
          <w:rFonts w:hint="default" w:ascii="Arial" w:hAnsi="Arial"/>
        </w:rPr>
      </w:pPr>
      <w:r>
        <w:rPr>
          <w:rFonts w:hint="default" w:ascii="Arial" w:hAnsi="Arial"/>
        </w:rPr>
        <w:t>- Email: String</w:t>
      </w:r>
    </w:p>
    <w:p w14:paraId="28F76402">
      <w:pPr>
        <w:rPr>
          <w:rFonts w:hint="default" w:ascii="Arial" w:hAnsi="Arial"/>
        </w:rPr>
      </w:pPr>
      <w:r>
        <w:rPr>
          <w:rFonts w:hint="default" w:ascii="Arial" w:hAnsi="Arial"/>
        </w:rPr>
        <w:t>- MobileNumber: String</w:t>
      </w:r>
    </w:p>
    <w:p w14:paraId="53C064A0">
      <w:pPr>
        <w:rPr>
          <w:rFonts w:hint="default" w:ascii="Arial" w:hAnsi="Arial"/>
        </w:rPr>
      </w:pPr>
      <w:r>
        <w:rPr>
          <w:rFonts w:hint="default" w:ascii="Arial" w:hAnsi="Arial"/>
        </w:rPr>
        <w:t>- Address: String</w:t>
      </w:r>
    </w:p>
    <w:p w14:paraId="4BC387EA">
      <w:pPr>
        <w:rPr>
          <w:rFonts w:hint="default" w:ascii="Arial" w:hAnsi="Arial"/>
        </w:rPr>
      </w:pPr>
      <w:r>
        <w:rPr>
          <w:rFonts w:hint="default" w:ascii="Arial" w:hAnsi="Arial"/>
        </w:rPr>
        <w:t>- DOB: String</w:t>
      </w:r>
    </w:p>
    <w:p w14:paraId="108CB1A6">
      <w:pPr>
        <w:rPr>
          <w:rFonts w:hint="default" w:ascii="Arial" w:hAnsi="Arial"/>
        </w:rPr>
      </w:pPr>
      <w:r>
        <w:rPr>
          <w:rFonts w:hint="default" w:ascii="Arial" w:hAnsi="Arial"/>
        </w:rPr>
        <w:t>- Bookings: List&lt;BookingRecord&gt;</w:t>
      </w:r>
    </w:p>
    <w:p w14:paraId="73A62852">
      <w:pPr>
        <w:rPr>
          <w:rFonts w:hint="default" w:ascii="Arial" w:hAnsi="Arial"/>
        </w:rPr>
      </w:pPr>
      <w:r>
        <w:rPr>
          <w:rFonts w:hint="default" w:ascii="Arial" w:hAnsi="Arial"/>
        </w:rPr>
        <w:t>- Feedbacks: List&lt;Feedback&gt;</w:t>
      </w:r>
    </w:p>
    <w:p w14:paraId="151056E2">
      <w:pPr>
        <w:rPr>
          <w:rFonts w:hint="default" w:ascii="Arial" w:hAnsi="Arial"/>
        </w:rPr>
      </w:pPr>
    </w:p>
    <w:p w14:paraId="1680B30B">
      <w:pPr>
        <w:rPr>
          <w:rFonts w:hint="default" w:ascii="Arial" w:hAnsi="Arial"/>
        </w:rPr>
      </w:pPr>
      <w:r>
        <w:rPr>
          <w:rFonts w:hint="default" w:ascii="Arial" w:hAnsi="Arial"/>
        </w:rPr>
        <w:t>BookingRecord: Class</w:t>
      </w:r>
    </w:p>
    <w:p w14:paraId="4F344D81">
      <w:pPr>
        <w:rPr>
          <w:rFonts w:hint="default" w:ascii="Arial" w:hAnsi="Arial"/>
        </w:rPr>
      </w:pPr>
      <w:r>
        <w:rPr>
          <w:rFonts w:hint="default" w:ascii="Arial" w:hAnsi="Arial"/>
        </w:rPr>
        <w:t>- BookingId: String</w:t>
      </w:r>
    </w:p>
    <w:p w14:paraId="369DC348">
      <w:pPr>
        <w:rPr>
          <w:rFonts w:hint="default" w:ascii="Arial" w:hAnsi="Arial"/>
        </w:rPr>
      </w:pPr>
      <w:r>
        <w:rPr>
          <w:rFonts w:hint="default" w:ascii="Arial" w:hAnsi="Arial"/>
        </w:rPr>
        <w:t>- UserId: String</w:t>
      </w:r>
    </w:p>
    <w:p w14:paraId="6EAFF69B">
      <w:pPr>
        <w:rPr>
          <w:rFonts w:hint="default" w:ascii="Arial" w:hAnsi="Arial"/>
        </w:rPr>
      </w:pPr>
      <w:r>
        <w:rPr>
          <w:rFonts w:hint="default" w:ascii="Arial" w:hAnsi="Arial"/>
        </w:rPr>
        <w:t>- ShowTimeId: String</w:t>
      </w:r>
    </w:p>
    <w:p w14:paraId="6D7F4F8E">
      <w:pPr>
        <w:rPr>
          <w:rFonts w:hint="default" w:ascii="Arial" w:hAnsi="Arial"/>
        </w:rPr>
      </w:pPr>
      <w:r>
        <w:rPr>
          <w:rFonts w:hint="default" w:ascii="Arial" w:hAnsi="Arial"/>
        </w:rPr>
        <w:t>- Seats: List&lt;String&gt;</w:t>
      </w:r>
    </w:p>
    <w:p w14:paraId="79FB8962">
      <w:pPr>
        <w:rPr>
          <w:rFonts w:hint="default" w:ascii="Arial" w:hAnsi="Arial"/>
        </w:rPr>
      </w:pPr>
      <w:r>
        <w:rPr>
          <w:rFonts w:hint="default" w:ascii="Arial" w:hAnsi="Arial"/>
        </w:rPr>
        <w:t>- BookingDate: Long</w:t>
      </w:r>
    </w:p>
    <w:p w14:paraId="2812ABD3">
      <w:pPr>
        <w:rPr>
          <w:rFonts w:hint="default" w:ascii="Arial" w:hAnsi="Arial"/>
        </w:rPr>
      </w:pPr>
      <w:r>
        <w:rPr>
          <w:rFonts w:hint="default" w:ascii="Arial" w:hAnsi="Arial"/>
        </w:rPr>
        <w:t>- ShowDate: Long</w:t>
      </w:r>
    </w:p>
    <w:p w14:paraId="2A8EB72D">
      <w:pPr>
        <w:rPr>
          <w:rFonts w:hint="default" w:ascii="Arial" w:hAnsi="Arial"/>
        </w:rPr>
      </w:pPr>
      <w:r>
        <w:rPr>
          <w:rFonts w:hint="default" w:ascii="Arial" w:hAnsi="Arial"/>
        </w:rPr>
        <w:t>- TotalAmount: Double</w:t>
      </w:r>
    </w:p>
    <w:p w14:paraId="4D96683E">
      <w:pPr>
        <w:rPr>
          <w:rFonts w:hint="default" w:ascii="Arial" w:hAnsi="Arial"/>
        </w:rPr>
      </w:pPr>
      <w:r>
        <w:rPr>
          <w:rFonts w:hint="default" w:ascii="Arial" w:hAnsi="Arial"/>
        </w:rPr>
        <w:t>- PaymentId: String</w:t>
      </w:r>
    </w:p>
    <w:p w14:paraId="053687E4">
      <w:pPr>
        <w:rPr>
          <w:rFonts w:hint="default" w:ascii="Arial" w:hAnsi="Arial"/>
        </w:rPr>
      </w:pPr>
      <w:r>
        <w:rPr>
          <w:rFonts w:hint="default" w:ascii="Arial" w:hAnsi="Arial"/>
        </w:rPr>
        <w:t>- Status: String ("Confirmed", "Cancelled")</w:t>
      </w:r>
    </w:p>
    <w:p w14:paraId="20292D1C">
      <w:pPr>
        <w:rPr>
          <w:rFonts w:hint="default" w:ascii="Arial" w:hAnsi="Arial"/>
        </w:rPr>
      </w:pPr>
    </w:p>
    <w:p w14:paraId="3E52A51F">
      <w:pPr>
        <w:rPr>
          <w:rFonts w:hint="default" w:ascii="Arial" w:hAnsi="Arial"/>
        </w:rPr>
      </w:pPr>
      <w:r>
        <w:rPr>
          <w:rFonts w:hint="default" w:ascii="Arial" w:hAnsi="Arial"/>
        </w:rPr>
        <w:t>CancellationDetails: Class</w:t>
      </w:r>
    </w:p>
    <w:p w14:paraId="5BBDF7FB">
      <w:pPr>
        <w:rPr>
          <w:rFonts w:hint="default" w:ascii="Arial" w:hAnsi="Arial"/>
        </w:rPr>
      </w:pPr>
      <w:r>
        <w:rPr>
          <w:rFonts w:hint="default" w:ascii="Arial" w:hAnsi="Arial"/>
        </w:rPr>
        <w:t>- CancellationId: String</w:t>
      </w:r>
    </w:p>
    <w:p w14:paraId="7E0AC68A">
      <w:pPr>
        <w:rPr>
          <w:rFonts w:hint="default" w:ascii="Arial" w:hAnsi="Arial"/>
        </w:rPr>
      </w:pPr>
      <w:r>
        <w:rPr>
          <w:rFonts w:hint="default" w:ascii="Arial" w:hAnsi="Arial"/>
        </w:rPr>
        <w:t>- BookingId: String</w:t>
      </w:r>
    </w:p>
    <w:p w14:paraId="53346115">
      <w:pPr>
        <w:rPr>
          <w:rFonts w:hint="default" w:ascii="Arial" w:hAnsi="Arial"/>
        </w:rPr>
      </w:pPr>
      <w:r>
        <w:rPr>
          <w:rFonts w:hint="default" w:ascii="Arial" w:hAnsi="Arial"/>
        </w:rPr>
        <w:t>- CancellationDate: Long</w:t>
      </w:r>
    </w:p>
    <w:p w14:paraId="7E858CE8">
      <w:pPr>
        <w:rPr>
          <w:rFonts w:hint="default" w:ascii="Arial" w:hAnsi="Arial"/>
        </w:rPr>
      </w:pPr>
      <w:r>
        <w:rPr>
          <w:rFonts w:hint="default" w:ascii="Arial" w:hAnsi="Arial"/>
        </w:rPr>
        <w:t>- Feedback: Feedback</w:t>
      </w:r>
    </w:p>
    <w:p w14:paraId="4EEA3A8C">
      <w:pPr>
        <w:rPr>
          <w:rFonts w:hint="default" w:ascii="Arial" w:hAnsi="Arial"/>
        </w:rPr>
      </w:pPr>
      <w:r>
        <w:rPr>
          <w:rFonts w:hint="default" w:ascii="Arial" w:hAnsi="Arial"/>
        </w:rPr>
        <w:t>- RefundAmount: Double</w:t>
      </w:r>
    </w:p>
    <w:p w14:paraId="64E49E1D">
      <w:pPr>
        <w:rPr>
          <w:rFonts w:hint="default" w:ascii="Arial" w:hAnsi="Arial"/>
        </w:rPr>
      </w:pPr>
    </w:p>
    <w:p w14:paraId="370BEA01">
      <w:pPr>
        <w:rPr>
          <w:rFonts w:hint="default" w:ascii="Arial" w:hAnsi="Arial"/>
        </w:rPr>
      </w:pPr>
      <w:r>
        <w:rPr>
          <w:rFonts w:hint="default" w:ascii="Arial" w:hAnsi="Arial"/>
        </w:rPr>
        <w:t>Feedback: Class</w:t>
      </w:r>
    </w:p>
    <w:p w14:paraId="79B23191">
      <w:pPr>
        <w:rPr>
          <w:rFonts w:hint="default" w:ascii="Arial" w:hAnsi="Arial"/>
        </w:rPr>
      </w:pPr>
      <w:r>
        <w:rPr>
          <w:rFonts w:hint="default" w:ascii="Arial" w:hAnsi="Arial"/>
        </w:rPr>
        <w:t>- FeedbackId: String</w:t>
      </w:r>
    </w:p>
    <w:p w14:paraId="532208BC">
      <w:pPr>
        <w:rPr>
          <w:rFonts w:hint="default" w:ascii="Arial" w:hAnsi="Arial"/>
        </w:rPr>
      </w:pPr>
      <w:r>
        <w:rPr>
          <w:rFonts w:hint="default" w:ascii="Arial" w:hAnsi="Arial"/>
        </w:rPr>
        <w:t>- UserId: String</w:t>
      </w:r>
    </w:p>
    <w:p w14:paraId="049C17E2">
      <w:pPr>
        <w:rPr>
          <w:rFonts w:hint="default" w:ascii="Arial" w:hAnsi="Arial"/>
        </w:rPr>
      </w:pPr>
      <w:r>
        <w:rPr>
          <w:rFonts w:hint="default" w:ascii="Arial" w:hAnsi="Arial"/>
        </w:rPr>
        <w:t>- ShowId: String</w:t>
      </w:r>
    </w:p>
    <w:p w14:paraId="32316D7A">
      <w:pPr>
        <w:rPr>
          <w:rFonts w:hint="default" w:ascii="Arial" w:hAnsi="Arial"/>
        </w:rPr>
      </w:pPr>
      <w:r>
        <w:rPr>
          <w:rFonts w:hint="default" w:ascii="Arial" w:hAnsi="Arial"/>
        </w:rPr>
        <w:t>- Comments: String</w:t>
      </w:r>
    </w:p>
    <w:p w14:paraId="079EBEC7">
      <w:pPr>
        <w:rPr>
          <w:rFonts w:hint="default" w:ascii="Arial" w:hAnsi="Arial"/>
        </w:rPr>
      </w:pPr>
      <w:r>
        <w:rPr>
          <w:rFonts w:hint="default" w:ascii="Arial" w:hAnsi="Arial"/>
        </w:rPr>
        <w:t>- Rating: Integer (1-5)</w:t>
      </w:r>
    </w:p>
    <w:p w14:paraId="48DA8680">
      <w:pPr>
        <w:rPr>
          <w:rFonts w:hint="default" w:ascii="Arial" w:hAnsi="Arial"/>
        </w:rPr>
      </w:pPr>
    </w:p>
    <w:p w14:paraId="1F037F9B">
      <w:pPr>
        <w:rPr>
          <w:rFonts w:hint="default" w:ascii="Arial" w:hAnsi="Arial"/>
        </w:rPr>
      </w:pPr>
      <w:r>
        <w:rPr>
          <w:rFonts w:hint="default" w:ascii="Arial" w:hAnsi="Arial"/>
        </w:rPr>
        <w:t>Payment: Class</w:t>
      </w:r>
    </w:p>
    <w:p w14:paraId="7A4596B8">
      <w:pPr>
        <w:rPr>
          <w:rFonts w:hint="default" w:ascii="Arial" w:hAnsi="Arial"/>
        </w:rPr>
      </w:pPr>
      <w:r>
        <w:rPr>
          <w:rFonts w:hint="default" w:ascii="Arial" w:hAnsi="Arial"/>
        </w:rPr>
        <w:t>- PaymentId: String</w:t>
      </w:r>
    </w:p>
    <w:p w14:paraId="417F2F16">
      <w:pPr>
        <w:rPr>
          <w:rFonts w:hint="default" w:ascii="Arial" w:hAnsi="Arial"/>
        </w:rPr>
      </w:pPr>
      <w:r>
        <w:rPr>
          <w:rFonts w:hint="default" w:ascii="Arial" w:hAnsi="Arial"/>
        </w:rPr>
        <w:t>- BookingId: String</w:t>
      </w:r>
    </w:p>
    <w:p w14:paraId="36F548F0">
      <w:pPr>
        <w:rPr>
          <w:rFonts w:hint="default" w:ascii="Arial" w:hAnsi="Arial"/>
        </w:rPr>
      </w:pPr>
      <w:r>
        <w:rPr>
          <w:rFonts w:hint="default" w:ascii="Arial" w:hAnsi="Arial"/>
        </w:rPr>
        <w:t>- UserId: String</w:t>
      </w:r>
    </w:p>
    <w:p w14:paraId="2EB890F7">
      <w:pPr>
        <w:rPr>
          <w:rFonts w:hint="default" w:ascii="Arial" w:hAnsi="Arial"/>
        </w:rPr>
      </w:pPr>
      <w:r>
        <w:rPr>
          <w:rFonts w:hint="default" w:ascii="Arial" w:hAnsi="Arial"/>
        </w:rPr>
        <w:t>- Amount: Double</w:t>
      </w:r>
    </w:p>
    <w:p w14:paraId="5C3AF456">
      <w:pPr>
        <w:rPr>
          <w:rFonts w:hint="default" w:ascii="Arial" w:hAnsi="Arial"/>
        </w:rPr>
      </w:pPr>
      <w:r>
        <w:rPr>
          <w:rFonts w:hint="default" w:ascii="Arial" w:hAnsi="Arial"/>
        </w:rPr>
        <w:t>- PaymentDate: Long</w:t>
      </w:r>
    </w:p>
    <w:p w14:paraId="328EBB2F">
      <w:pPr>
        <w:rPr>
          <w:rFonts w:hint="default" w:ascii="Arial" w:hAnsi="Arial"/>
        </w:rPr>
      </w:pPr>
      <w:r>
        <w:rPr>
          <w:rFonts w:hint="default" w:ascii="Arial" w:hAnsi="Arial"/>
        </w:rPr>
        <w:t>- PaymentMethod: String (e.g., "Card", "UPI", "Cash")</w:t>
      </w:r>
    </w:p>
    <w:p w14:paraId="3D68C5D7">
      <w:pPr>
        <w:rPr>
          <w:rFonts w:hint="default" w:ascii="Arial" w:hAnsi="Arial"/>
        </w:rPr>
      </w:pPr>
      <w:r>
        <w:rPr>
          <w:rFonts w:hint="default" w:ascii="Arial" w:hAnsi="Arial"/>
        </w:rPr>
        <w:t>- DiscountApplied: Double</w:t>
      </w:r>
    </w:p>
    <w:p w14:paraId="54AEBCCE">
      <w:pPr>
        <w:rPr>
          <w:rFonts w:hint="default" w:ascii="Arial" w:hAnsi="Arial"/>
        </w:rPr>
      </w:pPr>
      <w:r>
        <w:rPr>
          <w:rFonts w:hint="default" w:ascii="Arial" w:hAnsi="Arial"/>
        </w:rPr>
        <w:t>- FinalAmount: Double</w:t>
      </w:r>
    </w:p>
    <w:p w14:paraId="2901B88F">
      <w:pPr>
        <w:rPr>
          <w:rFonts w:hint="default" w:ascii="Arial" w:hAnsi="Arial"/>
        </w:rPr>
      </w:pPr>
    </w:p>
    <w:p w14:paraId="3A059ACD">
      <w:pPr>
        <w:rPr>
          <w:rFonts w:hint="default" w:ascii="Arial" w:hAnsi="Arial"/>
        </w:rPr>
      </w:pPr>
      <w:r>
        <w:rPr>
          <w:rFonts w:hint="default" w:ascii="Arial" w:hAnsi="Arial"/>
        </w:rPr>
        <w:t xml:space="preserve"> SearchFilter: Class</w:t>
      </w:r>
    </w:p>
    <w:p w14:paraId="5B90680D">
      <w:pPr>
        <w:rPr>
          <w:rFonts w:hint="default" w:ascii="Arial" w:hAnsi="Arial"/>
        </w:rPr>
      </w:pPr>
      <w:r>
        <w:rPr>
          <w:rFonts w:hint="default" w:ascii="Arial" w:hAnsi="Arial"/>
        </w:rPr>
        <w:t>- MovieName: String</w:t>
      </w:r>
    </w:p>
    <w:p w14:paraId="18822C2D">
      <w:pPr>
        <w:rPr>
          <w:rFonts w:hint="default" w:ascii="Arial" w:hAnsi="Arial"/>
        </w:rPr>
      </w:pPr>
      <w:r>
        <w:rPr>
          <w:rFonts w:hint="default" w:ascii="Arial" w:hAnsi="Arial"/>
        </w:rPr>
        <w:t>- Director: String</w:t>
      </w:r>
    </w:p>
    <w:p w14:paraId="3009B852">
      <w:pPr>
        <w:rPr>
          <w:rFonts w:hint="default" w:ascii="Arial" w:hAnsi="Arial"/>
        </w:rPr>
      </w:pPr>
      <w:r>
        <w:rPr>
          <w:rFonts w:hint="default" w:ascii="Arial" w:hAnsi="Arial"/>
        </w:rPr>
        <w:t>- Genre: String</w:t>
      </w:r>
    </w:p>
    <w:p w14:paraId="3FA6793B">
      <w:pPr>
        <w:rPr>
          <w:rFonts w:hint="default" w:ascii="Arial" w:hAnsi="Arial"/>
        </w:rPr>
      </w:pPr>
      <w:r>
        <w:rPr>
          <w:rFonts w:hint="default" w:ascii="Arial" w:hAnsi="Arial"/>
        </w:rPr>
        <w:t>- Language: String</w:t>
      </w:r>
    </w:p>
    <w:p w14:paraId="64DD0483">
      <w:pPr>
        <w:rPr>
          <w:rFonts w:hint="default" w:ascii="Arial" w:hAnsi="Arial"/>
        </w:rPr>
      </w:pPr>
      <w:r>
        <w:rPr>
          <w:rFonts w:hint="default" w:ascii="Arial" w:hAnsi="Arial"/>
        </w:rPr>
        <w:t>- DateFrom: Long</w:t>
      </w:r>
    </w:p>
    <w:p w14:paraId="03767C37">
      <w:pPr>
        <w:rPr>
          <w:rFonts w:hint="default" w:ascii="Arial" w:hAnsi="Arial"/>
        </w:rPr>
      </w:pPr>
      <w:r>
        <w:rPr>
          <w:rFonts w:hint="default" w:ascii="Arial" w:hAnsi="Arial"/>
        </w:rPr>
        <w:t>- DateTo: Long</w:t>
      </w:r>
    </w:p>
    <w:p w14:paraId="761E744F">
      <w:pPr>
        <w:rPr>
          <w:rFonts w:hint="default" w:ascii="Arial" w:hAnsi="Arial"/>
        </w:rPr>
      </w:pPr>
      <w:r>
        <w:rPr>
          <w:rFonts w:hint="default" w:ascii="Arial" w:hAnsi="Arial"/>
        </w:rPr>
        <w:t>- TimeFrom: Long</w:t>
      </w:r>
    </w:p>
    <w:p w14:paraId="71CBC820">
      <w:pPr>
        <w:rPr>
          <w:rFonts w:hint="default" w:ascii="Arial" w:hAnsi="Arial"/>
        </w:rPr>
      </w:pPr>
      <w:r>
        <w:rPr>
          <w:rFonts w:hint="default" w:ascii="Arial" w:hAnsi="Arial"/>
        </w:rPr>
        <w:t>- TimeTo: Long</w:t>
      </w:r>
    </w:p>
    <w:p w14:paraId="5006822A">
      <w:pPr>
        <w:rPr>
          <w:rFonts w:hint="default" w:ascii="Arial" w:hAnsi="Arial"/>
        </w:rPr>
      </w:pPr>
      <w:r>
        <w:rPr>
          <w:rFonts w:hint="default" w:ascii="Arial" w:hAnsi="Arial"/>
        </w:rPr>
        <w:t>- AvailableOnly: Boolean</w:t>
      </w:r>
    </w:p>
    <w:p w14:paraId="55684C7C">
      <w:pPr>
        <w:rPr>
          <w:rFonts w:hint="default" w:ascii="Arial" w:hAnsi="Arial"/>
        </w:rPr>
      </w:pPr>
    </w:p>
    <w:p w14:paraId="375BAA4B">
      <w:pPr>
        <w:rPr>
          <w:rFonts w:hint="default" w:ascii="Arial" w:hAnsi="Arial"/>
        </w:rPr>
      </w:pPr>
      <w:r>
        <w:rPr>
          <w:rFonts w:hint="default" w:ascii="Arial" w:hAnsi="Arial"/>
        </w:rPr>
        <w:t>Seat: Class</w:t>
      </w:r>
    </w:p>
    <w:p w14:paraId="3B27F521">
      <w:pPr>
        <w:rPr>
          <w:rFonts w:hint="default" w:ascii="Arial" w:hAnsi="Arial"/>
        </w:rPr>
      </w:pPr>
      <w:r>
        <w:rPr>
          <w:rFonts w:hint="default" w:ascii="Arial" w:hAnsi="Arial"/>
        </w:rPr>
        <w:t>- SeatId: String</w:t>
      </w:r>
    </w:p>
    <w:p w14:paraId="11F0A816">
      <w:pPr>
        <w:rPr>
          <w:rFonts w:hint="default" w:ascii="Arial" w:hAnsi="Arial"/>
        </w:rPr>
      </w:pPr>
      <w:r>
        <w:rPr>
          <w:rFonts w:hint="default" w:ascii="Arial" w:hAnsi="Arial"/>
        </w:rPr>
        <w:t>- ScreenId: String</w:t>
      </w:r>
    </w:p>
    <w:p w14:paraId="48B38C10">
      <w:pPr>
        <w:rPr>
          <w:rFonts w:hint="default" w:ascii="Arial" w:hAnsi="Arial"/>
        </w:rPr>
      </w:pPr>
      <w:r>
        <w:rPr>
          <w:rFonts w:hint="default" w:ascii="Arial" w:hAnsi="Arial"/>
        </w:rPr>
        <w:t>- Row: String</w:t>
      </w:r>
    </w:p>
    <w:p w14:paraId="1FD9C6F0">
      <w:pPr>
        <w:rPr>
          <w:rFonts w:hint="default" w:ascii="Arial" w:hAnsi="Arial"/>
        </w:rPr>
      </w:pPr>
      <w:r>
        <w:rPr>
          <w:rFonts w:hint="default" w:ascii="Arial" w:hAnsi="Arial"/>
        </w:rPr>
        <w:t>- Number: String</w:t>
      </w:r>
    </w:p>
    <w:p w14:paraId="237285CD">
      <w:pPr>
        <w:rPr>
          <w:rFonts w:hint="default" w:ascii="Arial" w:hAnsi="Arial"/>
        </w:rPr>
      </w:pPr>
      <w:r>
        <w:rPr>
          <w:rFonts w:hint="default" w:ascii="Arial" w:hAnsi="Arial"/>
        </w:rPr>
        <w:t>- Type: String (e.g., "Standard", "Premium")</w:t>
      </w:r>
    </w:p>
    <w:p w14:paraId="66395173">
      <w:pPr>
        <w:rPr>
          <w:rFonts w:hint="default" w:ascii="Arial" w:hAnsi="Arial"/>
        </w:rPr>
      </w:pPr>
      <w:r>
        <w:rPr>
          <w:rFonts w:hint="default" w:ascii="Arial" w:hAnsi="Arial"/>
        </w:rPr>
        <w:t>- Price: Double</w:t>
      </w:r>
    </w:p>
    <w:p w14:paraId="3E371C0C">
      <w:pPr>
        <w:rPr>
          <w:rFonts w:hint="default" w:ascii="Arial" w:hAnsi="Arial"/>
        </w:rPr>
      </w:pPr>
      <w:r>
        <w:rPr>
          <w:rFonts w:hint="default" w:ascii="Arial" w:hAnsi="Arial"/>
        </w:rPr>
        <w:t>- Status: String ("Available", "Booked", "Reserved")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BAMINI-Tamil87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MINI-Tamil87"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ds-font-family-code)">
    <w:altName w:val="BAMINI-Tamil87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58D36E7"/>
    <w:rsid w:val="19CF0AB9"/>
    <w:rsid w:val="2A982C83"/>
    <w:rsid w:val="4D282D1A"/>
    <w:rsid w:val="4F7933E6"/>
    <w:rsid w:val="4FE4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qFormat="1"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qFormat="1"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Dynamics</cp:lastModifiedBy>
  <dcterms:modified xsi:type="dcterms:W3CDTF">2025-05-08T16:48:18Z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2057-12.2.0.20796</vt:lpwstr>
  </property>
  <property fmtid="{D5CDD505-2E9C-101B-9397-08002B2CF9AE}" pid="3" name="ICV">
    <vt:lpwstr>4F99D59F3925409D9E30E6FCB0C8019E_12</vt:lpwstr>
  </property>
</Properties>
</file>