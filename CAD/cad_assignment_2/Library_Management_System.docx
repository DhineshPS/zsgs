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C9D7D5">
      <w:p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 Library Management System</w:t>
      </w:r>
    </w:p>
    <w:p w14:paraId="0571820B">
      <w:pPr>
        <w:rPr>
          <w:rFonts w:hint="default"/>
          <w:color w:val="auto"/>
        </w:rPr>
      </w:pPr>
    </w:p>
    <w:p w14:paraId="3ECC7208">
      <w:pPr>
        <w:rPr>
          <w:rFonts w:hint="default"/>
          <w:color w:val="auto"/>
        </w:rPr>
      </w:pPr>
      <w:r>
        <w:rPr>
          <w:rFonts w:hint="default"/>
          <w:b/>
          <w:bCs/>
          <w:color w:val="auto"/>
        </w:rPr>
        <w:t>Title</w:t>
      </w:r>
      <w:r>
        <w:rPr>
          <w:rFonts w:hint="default"/>
          <w:color w:val="auto"/>
        </w:rPr>
        <w:t>: Puthaga, Intellects, Bookers</w:t>
      </w:r>
    </w:p>
    <w:p w14:paraId="640D28A2">
      <w:pPr>
        <w:rPr>
          <w:rFonts w:hint="default"/>
          <w:color w:val="auto"/>
        </w:rPr>
      </w:pPr>
    </w:p>
    <w:p w14:paraId="26C4B4D4">
      <w:pPr>
        <w:rPr>
          <w:rFonts w:hint="default"/>
          <w:color w:val="auto"/>
        </w:rPr>
      </w:pPr>
      <w:r>
        <w:rPr>
          <w:rFonts w:hint="default"/>
          <w:b/>
          <w:bCs/>
          <w:color w:val="auto"/>
        </w:rPr>
        <w:t>Target Audience</w:t>
      </w:r>
      <w:r>
        <w:rPr>
          <w:rFonts w:hint="default"/>
          <w:color w:val="auto"/>
        </w:rPr>
        <w:t>: Book lovers, Students, Lecturers, Writers</w:t>
      </w:r>
    </w:p>
    <w:p w14:paraId="418F9B37">
      <w:pPr>
        <w:rPr>
          <w:rFonts w:hint="default"/>
          <w:color w:val="auto"/>
        </w:rPr>
      </w:pPr>
    </w:p>
    <w:p w14:paraId="16EBBB80">
      <w:pPr>
        <w:rPr>
          <w:rFonts w:hint="default"/>
          <w:color w:val="auto"/>
        </w:rPr>
      </w:pPr>
      <w:r>
        <w:rPr>
          <w:rFonts w:hint="default"/>
          <w:b/>
          <w:bCs/>
          <w:color w:val="auto"/>
        </w:rPr>
        <w:t>Type</w:t>
      </w:r>
      <w:r>
        <w:rPr>
          <w:rFonts w:hint="default"/>
          <w:color w:val="auto"/>
        </w:rPr>
        <w:t>: B2C</w:t>
      </w:r>
    </w:p>
    <w:p w14:paraId="10DB9379">
      <w:pPr>
        <w:rPr>
          <w:rFonts w:hint="default"/>
          <w:color w:val="auto"/>
        </w:rPr>
      </w:pPr>
    </w:p>
    <w:p w14:paraId="59BA28EA">
      <w:pPr>
        <w:rPr>
          <w:rFonts w:hint="default"/>
          <w:color w:val="auto"/>
        </w:rPr>
      </w:pPr>
      <w:r>
        <w:rPr>
          <w:rFonts w:hint="default"/>
          <w:b/>
          <w:bCs/>
          <w:color w:val="auto"/>
        </w:rPr>
        <w:t>Timeline</w:t>
      </w:r>
      <w:r>
        <w:rPr>
          <w:rFonts w:hint="default"/>
          <w:color w:val="auto"/>
        </w:rPr>
        <w:t>: 2 weeks</w:t>
      </w:r>
    </w:p>
    <w:p w14:paraId="3421563E">
      <w:pPr>
        <w:rPr>
          <w:rFonts w:hint="default"/>
          <w:color w:val="auto"/>
        </w:rPr>
      </w:pPr>
    </w:p>
    <w:p w14:paraId="343657BF">
      <w:pPr>
        <w:rPr>
          <w:rFonts w:hint="default"/>
          <w:color w:val="auto"/>
        </w:rPr>
      </w:pPr>
      <w:r>
        <w:rPr>
          <w:rFonts w:hint="default"/>
          <w:b/>
          <w:bCs/>
          <w:color w:val="auto"/>
        </w:rPr>
        <w:t>Budget</w:t>
      </w:r>
      <w:r>
        <w:rPr>
          <w:rFonts w:hint="default"/>
          <w:color w:val="auto"/>
        </w:rPr>
        <w:t>: Rs.0</w:t>
      </w:r>
    </w:p>
    <w:p w14:paraId="00D9F246">
      <w:pPr>
        <w:rPr>
          <w:rFonts w:hint="default"/>
          <w:color w:val="auto"/>
        </w:rPr>
      </w:pPr>
    </w:p>
    <w:p w14:paraId="56BE7C0A">
      <w:pPr>
        <w:rPr>
          <w:rFonts w:hint="default"/>
          <w:color w:val="auto"/>
        </w:rPr>
      </w:pPr>
      <w:r>
        <w:rPr>
          <w:rFonts w:hint="default"/>
          <w:b/>
          <w:bCs/>
          <w:color w:val="auto"/>
        </w:rPr>
        <w:t>Total Members</w:t>
      </w:r>
      <w:r>
        <w:rPr>
          <w:rFonts w:hint="default"/>
          <w:color w:val="auto"/>
        </w:rPr>
        <w:t>: 1</w:t>
      </w:r>
    </w:p>
    <w:p w14:paraId="6C31A894">
      <w:pPr>
        <w:rPr>
          <w:rFonts w:hint="default"/>
          <w:color w:val="auto"/>
        </w:rPr>
      </w:pPr>
    </w:p>
    <w:p w14:paraId="0C07F4F0">
      <w:pPr>
        <w:rPr>
          <w:rFonts w:hint="default"/>
          <w:color w:val="auto"/>
          <w:lang w:val="en-US"/>
        </w:rPr>
      </w:pPr>
      <w:r>
        <w:rPr>
          <w:rFonts w:hint="default"/>
          <w:b/>
          <w:bCs/>
          <w:color w:val="auto"/>
        </w:rPr>
        <w:t>Requirements</w:t>
      </w:r>
      <w:r>
        <w:rPr>
          <w:rFonts w:hint="default"/>
          <w:color w:val="auto"/>
        </w:rPr>
        <w:t>:</w:t>
      </w:r>
    </w:p>
    <w:p w14:paraId="43355FFF">
      <w:pPr>
        <w:rPr>
          <w:rFonts w:hint="default"/>
          <w:color w:val="auto"/>
        </w:rPr>
      </w:pPr>
      <w:r>
        <w:rPr>
          <w:rFonts w:hint="default"/>
          <w:color w:val="auto"/>
        </w:rPr>
        <w:t>- Users can register using a sign-up page.</w:t>
      </w:r>
    </w:p>
    <w:p w14:paraId="052BE766">
      <w:pPr>
        <w:rPr>
          <w:rFonts w:hint="default"/>
          <w:color w:val="auto"/>
        </w:rPr>
      </w:pPr>
      <w:r>
        <w:rPr>
          <w:rFonts w:hint="default"/>
          <w:color w:val="auto"/>
        </w:rPr>
        <w:t>- Users can log in using their credentials.</w:t>
      </w:r>
    </w:p>
    <w:p w14:paraId="36002D4F">
      <w:pPr>
        <w:rPr>
          <w:rFonts w:hint="default"/>
          <w:color w:val="auto"/>
        </w:rPr>
      </w:pPr>
      <w:r>
        <w:rPr>
          <w:rFonts w:hint="default"/>
          <w:color w:val="auto"/>
        </w:rPr>
        <w:t>- Users can search and filter books by various criteria.</w:t>
      </w:r>
    </w:p>
    <w:p w14:paraId="47560EE1">
      <w:pPr>
        <w:rPr>
          <w:rFonts w:hint="default"/>
          <w:color w:val="auto"/>
        </w:rPr>
      </w:pPr>
      <w:r>
        <w:rPr>
          <w:rFonts w:hint="default"/>
          <w:color w:val="auto"/>
        </w:rPr>
        <w:t>- System shows real-time availability of books.</w:t>
      </w:r>
    </w:p>
    <w:p w14:paraId="3BE6E166">
      <w:pPr>
        <w:rPr>
          <w:rFonts w:hint="default"/>
          <w:color w:val="auto"/>
        </w:rPr>
      </w:pPr>
      <w:r>
        <w:rPr>
          <w:rFonts w:hint="default"/>
          <w:color w:val="auto"/>
        </w:rPr>
        <w:t>- Users can add books to favorites.</w:t>
      </w:r>
    </w:p>
    <w:p w14:paraId="5B361569">
      <w:pPr>
        <w:rPr>
          <w:rFonts w:hint="default"/>
          <w:color w:val="auto"/>
        </w:rPr>
      </w:pPr>
      <w:r>
        <w:rPr>
          <w:rFonts w:hint="default"/>
          <w:color w:val="auto"/>
        </w:rPr>
        <w:t>- Users can create notes on books.</w:t>
      </w:r>
    </w:p>
    <w:p w14:paraId="3B05C328">
      <w:pPr>
        <w:rPr>
          <w:rFonts w:hint="default"/>
          <w:color w:val="auto"/>
        </w:rPr>
      </w:pPr>
      <w:r>
        <w:rPr>
          <w:rFonts w:hint="default"/>
          <w:color w:val="auto"/>
        </w:rPr>
        <w:t>- Users can borrow books with due date tracking.</w:t>
      </w:r>
    </w:p>
    <w:p w14:paraId="6B9B8071">
      <w:pPr>
        <w:rPr>
          <w:rFonts w:hint="default"/>
          <w:color w:val="auto"/>
        </w:rPr>
      </w:pPr>
      <w:r>
        <w:rPr>
          <w:rFonts w:hint="default"/>
          <w:color w:val="auto"/>
        </w:rPr>
        <w:t>- System calculates fines for overdue books.</w:t>
      </w:r>
    </w:p>
    <w:p w14:paraId="69650D4B">
      <w:pPr>
        <w:rPr>
          <w:rFonts w:hint="default"/>
          <w:color w:val="auto"/>
        </w:rPr>
      </w:pPr>
      <w:r>
        <w:rPr>
          <w:rFonts w:hint="default"/>
          <w:color w:val="auto"/>
        </w:rPr>
        <w:t>- Users can make payments for fines.</w:t>
      </w:r>
    </w:p>
    <w:p w14:paraId="0C1C28D1">
      <w:pPr>
        <w:rPr>
          <w:rFonts w:hint="default"/>
          <w:color w:val="auto"/>
        </w:rPr>
      </w:pPr>
      <w:r>
        <w:rPr>
          <w:rFonts w:hint="default"/>
          <w:color w:val="auto"/>
        </w:rPr>
        <w:t>- Credit system for loyal users.</w:t>
      </w:r>
    </w:p>
    <w:p w14:paraId="27BAB5E9">
      <w:pPr>
        <w:rPr>
          <w:rFonts w:hint="default"/>
          <w:color w:val="auto"/>
        </w:rPr>
      </w:pPr>
      <w:r>
        <w:rPr>
          <w:rFonts w:hint="default"/>
          <w:color w:val="auto"/>
        </w:rPr>
        <w:t>- Detailed book information page.</w:t>
      </w:r>
    </w:p>
    <w:p w14:paraId="6A258C43">
      <w:pPr>
        <w:rPr>
          <w:rFonts w:hint="default"/>
          <w:color w:val="auto"/>
        </w:rPr>
      </w:pPr>
      <w:r>
        <w:rPr>
          <w:rFonts w:hint="default"/>
          <w:color w:val="auto"/>
        </w:rPr>
        <w:t>- User profile management.</w:t>
      </w:r>
    </w:p>
    <w:p w14:paraId="0C65E7EC">
      <w:pPr>
        <w:rPr>
          <w:rFonts w:hint="default"/>
          <w:color w:val="auto"/>
        </w:rPr>
      </w:pPr>
      <w:r>
        <w:rPr>
          <w:rFonts w:hint="default"/>
          <w:color w:val="auto"/>
        </w:rPr>
        <w:t>- Book return with feedback option.</w:t>
      </w:r>
    </w:p>
    <w:p w14:paraId="56415B32">
      <w:pPr>
        <w:rPr>
          <w:rFonts w:hint="default"/>
          <w:color w:val="auto"/>
        </w:rPr>
      </w:pPr>
    </w:p>
    <w:p w14:paraId="201A2F01">
      <w:pPr>
        <w:rPr>
          <w:rFonts w:hint="default"/>
          <w:color w:val="auto"/>
        </w:rPr>
      </w:pPr>
      <w:r>
        <w:rPr>
          <w:rFonts w:hint="default"/>
          <w:b/>
          <w:bCs/>
          <w:color w:val="auto"/>
        </w:rPr>
        <w:t>Data Model</w:t>
      </w:r>
      <w:r>
        <w:rPr>
          <w:rFonts w:hint="default"/>
          <w:color w:val="auto"/>
        </w:rPr>
        <w:t>:</w:t>
      </w:r>
    </w:p>
    <w:p w14:paraId="0A20FFF6">
      <w:pPr>
        <w:rPr>
          <w:rFonts w:hint="default"/>
          <w:color w:val="auto"/>
        </w:rPr>
      </w:pPr>
    </w:p>
    <w:p w14:paraId="33E32F4A">
      <w:pPr>
        <w:rPr>
          <w:rFonts w:hint="default"/>
          <w:color w:val="auto"/>
        </w:rPr>
      </w:pPr>
      <w:r>
        <w:rPr>
          <w:rFonts w:hint="default"/>
          <w:color w:val="auto"/>
        </w:rPr>
        <w:t>User: Class</w:t>
      </w:r>
    </w:p>
    <w:p w14:paraId="0034C487">
      <w:pPr>
        <w:rPr>
          <w:rFonts w:hint="default"/>
          <w:color w:val="auto"/>
        </w:rPr>
      </w:pPr>
      <w:r>
        <w:rPr>
          <w:rFonts w:hint="default"/>
          <w:color w:val="auto"/>
        </w:rPr>
        <w:t>- UserId: String</w:t>
      </w:r>
    </w:p>
    <w:p w14:paraId="5012B6F7">
      <w:pPr>
        <w:rPr>
          <w:rFonts w:hint="default"/>
          <w:color w:val="auto"/>
        </w:rPr>
      </w:pPr>
      <w:r>
        <w:rPr>
          <w:rFonts w:hint="default"/>
          <w:color w:val="auto"/>
        </w:rPr>
        <w:t>- FirstName: String</w:t>
      </w:r>
    </w:p>
    <w:p w14:paraId="2F3D018C">
      <w:pPr>
        <w:rPr>
          <w:rFonts w:hint="default"/>
          <w:color w:val="auto"/>
        </w:rPr>
      </w:pPr>
      <w:r>
        <w:rPr>
          <w:rFonts w:hint="default"/>
          <w:color w:val="auto"/>
        </w:rPr>
        <w:t>- LastName: String</w:t>
      </w:r>
    </w:p>
    <w:p w14:paraId="3E1BE5FB">
      <w:pPr>
        <w:rPr>
          <w:rFonts w:hint="default"/>
          <w:color w:val="auto"/>
        </w:rPr>
      </w:pPr>
      <w:r>
        <w:rPr>
          <w:rFonts w:hint="default"/>
          <w:color w:val="auto"/>
        </w:rPr>
        <w:t>- Email: String</w:t>
      </w:r>
    </w:p>
    <w:p w14:paraId="5FC4FE93">
      <w:pPr>
        <w:rPr>
          <w:rFonts w:hint="default"/>
          <w:color w:val="auto"/>
        </w:rPr>
      </w:pPr>
      <w:r>
        <w:rPr>
          <w:rFonts w:hint="default"/>
          <w:color w:val="auto"/>
        </w:rPr>
        <w:t>- Password: String</w:t>
      </w:r>
    </w:p>
    <w:p w14:paraId="3C6B784B">
      <w:pPr>
        <w:rPr>
          <w:rFonts w:hint="default"/>
          <w:color w:val="auto"/>
        </w:rPr>
      </w:pPr>
      <w:r>
        <w:rPr>
          <w:rFonts w:hint="default"/>
          <w:color w:val="auto"/>
        </w:rPr>
        <w:t>- Favorites: List&lt;Book&gt;</w:t>
      </w:r>
    </w:p>
    <w:p w14:paraId="421AEBD8">
      <w:pPr>
        <w:rPr>
          <w:rFonts w:hint="default"/>
          <w:color w:val="auto"/>
        </w:rPr>
      </w:pPr>
      <w:r>
        <w:rPr>
          <w:rFonts w:hint="default"/>
          <w:color w:val="auto"/>
        </w:rPr>
        <w:t>- Notes: List&lt;Note&gt;</w:t>
      </w:r>
    </w:p>
    <w:p w14:paraId="38A50297">
      <w:pPr>
        <w:rPr>
          <w:rFonts w:hint="default"/>
          <w:color w:val="auto"/>
        </w:rPr>
      </w:pPr>
      <w:r>
        <w:rPr>
          <w:rFonts w:hint="default"/>
          <w:color w:val="auto"/>
        </w:rPr>
        <w:t>- BorrowedBooks: List&lt;BorrowRecord&gt;</w:t>
      </w:r>
    </w:p>
    <w:p w14:paraId="66651764">
      <w:pPr>
        <w:rPr>
          <w:rFonts w:hint="default"/>
          <w:color w:val="auto"/>
        </w:rPr>
      </w:pPr>
      <w:r>
        <w:rPr>
          <w:rFonts w:hint="default"/>
          <w:color w:val="auto"/>
        </w:rPr>
        <w:t>- CreditPoints: Integer</w:t>
      </w:r>
    </w:p>
    <w:p w14:paraId="758C0C35">
      <w:pPr>
        <w:rPr>
          <w:rFonts w:hint="default"/>
          <w:color w:val="auto"/>
        </w:rPr>
      </w:pPr>
    </w:p>
    <w:p w14:paraId="088D00FC">
      <w:pPr>
        <w:rPr>
          <w:rFonts w:hint="default"/>
          <w:color w:val="auto"/>
        </w:rPr>
      </w:pPr>
      <w:r>
        <w:rPr>
          <w:rFonts w:hint="default"/>
          <w:color w:val="auto"/>
        </w:rPr>
        <w:t>Book: Class</w:t>
      </w:r>
    </w:p>
    <w:p w14:paraId="73ED25E1">
      <w:pPr>
        <w:rPr>
          <w:rFonts w:hint="default"/>
          <w:color w:val="auto"/>
        </w:rPr>
      </w:pPr>
      <w:r>
        <w:rPr>
          <w:rFonts w:hint="default"/>
          <w:color w:val="auto"/>
        </w:rPr>
        <w:t>- BookId: String</w:t>
      </w:r>
    </w:p>
    <w:p w14:paraId="6364E913">
      <w:pPr>
        <w:rPr>
          <w:rFonts w:hint="default"/>
          <w:color w:val="auto"/>
        </w:rPr>
      </w:pPr>
      <w:r>
        <w:rPr>
          <w:rFonts w:hint="default"/>
          <w:color w:val="auto"/>
        </w:rPr>
        <w:t>- Title: String</w:t>
      </w:r>
    </w:p>
    <w:p w14:paraId="5790291C">
      <w:pPr>
        <w:rPr>
          <w:rFonts w:hint="default"/>
          <w:color w:val="auto"/>
        </w:rPr>
      </w:pPr>
      <w:r>
        <w:rPr>
          <w:rFonts w:hint="default"/>
          <w:color w:val="auto"/>
        </w:rPr>
        <w:t>- Author: String</w:t>
      </w:r>
    </w:p>
    <w:p w14:paraId="251364C3">
      <w:pPr>
        <w:rPr>
          <w:rFonts w:hint="default"/>
          <w:color w:val="auto"/>
        </w:rPr>
      </w:pPr>
      <w:r>
        <w:rPr>
          <w:rFonts w:hint="default"/>
          <w:color w:val="auto"/>
        </w:rPr>
        <w:t>- Genre: String</w:t>
      </w:r>
    </w:p>
    <w:p w14:paraId="6C4B0A43">
      <w:pPr>
        <w:rPr>
          <w:rFonts w:hint="default"/>
          <w:color w:val="auto"/>
        </w:rPr>
      </w:pPr>
      <w:r>
        <w:rPr>
          <w:rFonts w:hint="default"/>
          <w:color w:val="auto"/>
        </w:rPr>
        <w:t>- ISBN: String</w:t>
      </w:r>
    </w:p>
    <w:p w14:paraId="71B30F67">
      <w:pPr>
        <w:rPr>
          <w:rFonts w:hint="default"/>
          <w:color w:val="auto"/>
        </w:rPr>
      </w:pPr>
      <w:r>
        <w:rPr>
          <w:rFonts w:hint="default"/>
          <w:color w:val="auto"/>
        </w:rPr>
        <w:t>- Available: Boolean</w:t>
      </w:r>
    </w:p>
    <w:p w14:paraId="6796C719">
      <w:pPr>
        <w:rPr>
          <w:rFonts w:hint="default"/>
          <w:color w:val="auto"/>
        </w:rPr>
      </w:pPr>
      <w:r>
        <w:rPr>
          <w:rFonts w:hint="default"/>
          <w:color w:val="auto"/>
        </w:rPr>
        <w:t>- TotalCopies: Integer</w:t>
      </w:r>
    </w:p>
    <w:p w14:paraId="1880AA9A">
      <w:pPr>
        <w:rPr>
          <w:rFonts w:hint="default"/>
          <w:color w:val="auto"/>
        </w:rPr>
      </w:pPr>
      <w:r>
        <w:rPr>
          <w:rFonts w:hint="default"/>
          <w:color w:val="auto"/>
        </w:rPr>
        <w:t>- AvailableCopies: Integer</w:t>
      </w:r>
    </w:p>
    <w:p w14:paraId="69E6CEE7">
      <w:pPr>
        <w:rPr>
          <w:rFonts w:hint="default"/>
          <w:color w:val="auto"/>
        </w:rPr>
      </w:pPr>
    </w:p>
    <w:p w14:paraId="0FEF2BAB">
      <w:pPr>
        <w:rPr>
          <w:rFonts w:hint="default"/>
          <w:color w:val="auto"/>
        </w:rPr>
      </w:pPr>
      <w:bookmarkStart w:id="0" w:name="_GoBack"/>
      <w:bookmarkEnd w:id="0"/>
    </w:p>
    <w:p w14:paraId="0A6A2EB8">
      <w:pPr>
        <w:rPr>
          <w:rFonts w:hint="default"/>
          <w:color w:val="auto"/>
        </w:rPr>
      </w:pPr>
      <w:r>
        <w:rPr>
          <w:rFonts w:hint="default"/>
          <w:color w:val="auto"/>
        </w:rPr>
        <w:t>BorrowRecord: Class</w:t>
      </w:r>
    </w:p>
    <w:p w14:paraId="0CC9E923">
      <w:pPr>
        <w:rPr>
          <w:rFonts w:hint="default"/>
          <w:color w:val="auto"/>
        </w:rPr>
      </w:pPr>
      <w:r>
        <w:rPr>
          <w:rFonts w:hint="default"/>
          <w:color w:val="auto"/>
        </w:rPr>
        <w:t>- RecordId: String</w:t>
      </w:r>
    </w:p>
    <w:p w14:paraId="612CC2E7">
      <w:pPr>
        <w:rPr>
          <w:rFonts w:hint="default"/>
          <w:color w:val="auto"/>
        </w:rPr>
      </w:pPr>
      <w:r>
        <w:rPr>
          <w:rFonts w:hint="default"/>
          <w:color w:val="auto"/>
        </w:rPr>
        <w:t>- UserId: String</w:t>
      </w:r>
    </w:p>
    <w:p w14:paraId="11CCE869">
      <w:pPr>
        <w:rPr>
          <w:rFonts w:hint="default"/>
          <w:color w:val="auto"/>
        </w:rPr>
      </w:pPr>
      <w:r>
        <w:rPr>
          <w:rFonts w:hint="default"/>
          <w:color w:val="auto"/>
        </w:rPr>
        <w:t>- BookId: String</w:t>
      </w:r>
    </w:p>
    <w:p w14:paraId="2D346564">
      <w:pPr>
        <w:rPr>
          <w:rFonts w:hint="default"/>
          <w:color w:val="auto"/>
        </w:rPr>
      </w:pPr>
      <w:r>
        <w:rPr>
          <w:rFonts w:hint="default"/>
          <w:color w:val="auto"/>
        </w:rPr>
        <w:t>- BorrowDate: Long</w:t>
      </w:r>
    </w:p>
    <w:p w14:paraId="24D685C1">
      <w:pPr>
        <w:rPr>
          <w:rFonts w:hint="default"/>
          <w:color w:val="auto"/>
        </w:rPr>
      </w:pPr>
      <w:r>
        <w:rPr>
          <w:rFonts w:hint="default"/>
          <w:color w:val="auto"/>
        </w:rPr>
        <w:t>- DueDate: Long</w:t>
      </w:r>
    </w:p>
    <w:p w14:paraId="43783A03">
      <w:pPr>
        <w:rPr>
          <w:rFonts w:hint="default"/>
          <w:color w:val="auto"/>
        </w:rPr>
      </w:pPr>
      <w:r>
        <w:rPr>
          <w:rFonts w:hint="default"/>
          <w:color w:val="auto"/>
        </w:rPr>
        <w:t>- Returned: Boolean</w:t>
      </w:r>
    </w:p>
    <w:p w14:paraId="75E96AF4">
      <w:pPr>
        <w:rPr>
          <w:rFonts w:hint="default"/>
          <w:color w:val="auto"/>
        </w:rPr>
      </w:pPr>
      <w:r>
        <w:rPr>
          <w:rFonts w:hint="default"/>
          <w:color w:val="auto"/>
        </w:rPr>
        <w:t>- FineAmount: Double</w:t>
      </w:r>
    </w:p>
    <w:p w14:paraId="19864F78">
      <w:pPr>
        <w:rPr>
          <w:rFonts w:hint="default"/>
          <w:color w:val="auto"/>
        </w:rPr>
      </w:pPr>
    </w:p>
    <w:p w14:paraId="4E3248BB">
      <w:pPr>
        <w:rPr>
          <w:rFonts w:hint="default"/>
          <w:color w:val="auto"/>
        </w:rPr>
      </w:pPr>
      <w:r>
        <w:rPr>
          <w:rFonts w:hint="default"/>
          <w:color w:val="auto"/>
        </w:rPr>
        <w:t>Note: Class</w:t>
      </w:r>
    </w:p>
    <w:p w14:paraId="49D07382">
      <w:pPr>
        <w:rPr>
          <w:rFonts w:hint="default"/>
          <w:color w:val="auto"/>
        </w:rPr>
      </w:pPr>
      <w:r>
        <w:rPr>
          <w:rFonts w:hint="default"/>
          <w:color w:val="auto"/>
        </w:rPr>
        <w:t>- NoteId: String</w:t>
      </w:r>
    </w:p>
    <w:p w14:paraId="43FE72B2">
      <w:pPr>
        <w:rPr>
          <w:rFonts w:hint="default"/>
          <w:color w:val="auto"/>
        </w:rPr>
      </w:pPr>
      <w:r>
        <w:rPr>
          <w:rFonts w:hint="default"/>
          <w:color w:val="auto"/>
        </w:rPr>
        <w:t>- UserId: String</w:t>
      </w:r>
    </w:p>
    <w:p w14:paraId="2A345838">
      <w:pPr>
        <w:rPr>
          <w:rFonts w:hint="default"/>
          <w:color w:val="auto"/>
        </w:rPr>
      </w:pPr>
      <w:r>
        <w:rPr>
          <w:rFonts w:hint="default"/>
          <w:color w:val="auto"/>
        </w:rPr>
        <w:t>- BookId: String</w:t>
      </w:r>
    </w:p>
    <w:p w14:paraId="6137A1BB">
      <w:pPr>
        <w:rPr>
          <w:rFonts w:hint="default"/>
          <w:color w:val="auto"/>
        </w:rPr>
      </w:pPr>
      <w:r>
        <w:rPr>
          <w:rFonts w:hint="default"/>
          <w:color w:val="auto"/>
        </w:rPr>
        <w:t>- Content: String</w:t>
      </w:r>
    </w:p>
    <w:p w14:paraId="594868EE">
      <w:pPr>
        <w:rPr>
          <w:rFonts w:hint="default"/>
          <w:color w:val="auto"/>
        </w:rPr>
      </w:pPr>
      <w:r>
        <w:rPr>
          <w:rFonts w:hint="default"/>
          <w:color w:val="auto"/>
        </w:rPr>
        <w:t>- CreatedDate: Long</w:t>
      </w:r>
    </w:p>
    <w:p w14:paraId="7ECC8773">
      <w:pPr>
        <w:rPr>
          <w:rFonts w:hint="default"/>
          <w:color w:val="auto"/>
        </w:rPr>
      </w:pPr>
    </w:p>
    <w:p w14:paraId="149B0431">
      <w:pPr>
        <w:rPr>
          <w:rFonts w:hint="default"/>
          <w:color w:val="auto"/>
        </w:rPr>
      </w:pPr>
      <w:r>
        <w:rPr>
          <w:rFonts w:hint="default"/>
          <w:color w:val="auto"/>
        </w:rPr>
        <w:t>Payment: Class</w:t>
      </w:r>
    </w:p>
    <w:p w14:paraId="7493B4B2">
      <w:pPr>
        <w:rPr>
          <w:rFonts w:hint="default"/>
          <w:color w:val="auto"/>
        </w:rPr>
      </w:pPr>
      <w:r>
        <w:rPr>
          <w:rFonts w:hint="default"/>
          <w:color w:val="auto"/>
        </w:rPr>
        <w:t>- PaymentId: String</w:t>
      </w:r>
    </w:p>
    <w:p w14:paraId="753FC54B">
      <w:pPr>
        <w:rPr>
          <w:rFonts w:hint="default"/>
          <w:color w:val="auto"/>
        </w:rPr>
      </w:pPr>
      <w:r>
        <w:rPr>
          <w:rFonts w:hint="default"/>
          <w:color w:val="auto"/>
        </w:rPr>
        <w:t>- UserId: String</w:t>
      </w:r>
    </w:p>
    <w:p w14:paraId="524C87B7">
      <w:pPr>
        <w:rPr>
          <w:rFonts w:hint="default"/>
          <w:color w:val="auto"/>
        </w:rPr>
      </w:pPr>
      <w:r>
        <w:rPr>
          <w:rFonts w:hint="default"/>
          <w:color w:val="auto"/>
        </w:rPr>
        <w:t>- Amount: Double</w:t>
      </w:r>
    </w:p>
    <w:p w14:paraId="655C52F8">
      <w:pPr>
        <w:rPr>
          <w:rFonts w:hint="default"/>
          <w:color w:val="auto"/>
        </w:rPr>
      </w:pPr>
      <w:r>
        <w:rPr>
          <w:rFonts w:hint="default"/>
          <w:color w:val="auto"/>
        </w:rPr>
        <w:t>- PaymentDate: Long</w:t>
      </w:r>
    </w:p>
    <w:p w14:paraId="42012087">
      <w:pPr>
        <w:rPr>
          <w:rFonts w:hint="default"/>
          <w:color w:val="auto"/>
        </w:rPr>
      </w:pPr>
      <w:r>
        <w:rPr>
          <w:rFonts w:hint="default"/>
          <w:color w:val="auto"/>
        </w:rPr>
        <w:t>- PaymentMethod: String</w:t>
      </w:r>
    </w:p>
    <w:p w14:paraId="1E65D8B5">
      <w:pPr>
        <w:rPr>
          <w:rFonts w:hint="default"/>
          <w:color w:val="auto"/>
        </w:rPr>
      </w:pPr>
    </w:p>
    <w:p w14:paraId="7625D5F7">
      <w:pPr>
        <w:rPr>
          <w:rFonts w:hint="default"/>
          <w:color w:val="auto"/>
        </w:rPr>
      </w:pPr>
      <w:r>
        <w:rPr>
          <w:rFonts w:hint="default"/>
          <w:color w:val="auto"/>
        </w:rPr>
        <w:t>Feedback: Class</w:t>
      </w:r>
    </w:p>
    <w:p w14:paraId="37C689C0">
      <w:pPr>
        <w:rPr>
          <w:rFonts w:hint="default"/>
          <w:color w:val="auto"/>
        </w:rPr>
      </w:pPr>
      <w:r>
        <w:rPr>
          <w:rFonts w:hint="default"/>
          <w:color w:val="auto"/>
        </w:rPr>
        <w:t>- FeedbackId: String</w:t>
      </w:r>
    </w:p>
    <w:p w14:paraId="0CD3135E">
      <w:pPr>
        <w:rPr>
          <w:rFonts w:hint="default"/>
          <w:color w:val="auto"/>
        </w:rPr>
      </w:pPr>
      <w:r>
        <w:rPr>
          <w:rFonts w:hint="default"/>
          <w:color w:val="auto"/>
        </w:rPr>
        <w:t>- UserId: String</w:t>
      </w:r>
    </w:p>
    <w:p w14:paraId="0A3AD7AC">
      <w:pPr>
        <w:rPr>
          <w:rFonts w:hint="default"/>
          <w:color w:val="auto"/>
        </w:rPr>
      </w:pPr>
      <w:r>
        <w:rPr>
          <w:rFonts w:hint="default"/>
          <w:color w:val="auto"/>
        </w:rPr>
        <w:t>- BookId: String</w:t>
      </w:r>
    </w:p>
    <w:p w14:paraId="5D012BE4">
      <w:pPr>
        <w:rPr>
          <w:rFonts w:hint="default"/>
          <w:color w:val="auto"/>
        </w:rPr>
      </w:pPr>
      <w:r>
        <w:rPr>
          <w:rFonts w:hint="default"/>
          <w:color w:val="auto"/>
        </w:rPr>
        <w:t>- Rating: Integer (1-5)</w:t>
      </w:r>
    </w:p>
    <w:p w14:paraId="6AB29CB1">
      <w:pPr>
        <w:rPr>
          <w:rFonts w:hint="default"/>
          <w:color w:val="auto"/>
        </w:rPr>
      </w:pPr>
      <w:r>
        <w:rPr>
          <w:rFonts w:hint="default"/>
          <w:color w:val="auto"/>
        </w:rPr>
        <w:t>- Comments: String</w:t>
      </w:r>
    </w:p>
    <w:p w14:paraId="26D1F02D">
      <w:pPr>
        <w:rPr>
          <w:rFonts w:hint="default"/>
          <w:color w:val="auto"/>
        </w:rPr>
      </w:pPr>
      <w:r>
        <w:rPr>
          <w:rFonts w:hint="default"/>
          <w:color w:val="auto"/>
        </w:rPr>
        <w:t>- Date: Long</w:t>
      </w:r>
    </w:p>
    <w:p w14:paraId="53BD4A14">
      <w:pPr>
        <w:rPr>
          <w:rFonts w:hint="default"/>
          <w:color w:val="auto"/>
        </w:rPr>
      </w:pPr>
    </w:p>
    <w:p w14:paraId="5B294ABA">
      <w:pPr>
        <w:rPr>
          <w:rFonts w:hint="default"/>
          <w:color w:val="auto"/>
        </w:rPr>
      </w:pPr>
      <w:r>
        <w:rPr>
          <w:rFonts w:hint="default"/>
          <w:color w:val="auto"/>
        </w:rPr>
        <w:t>SearchFilter: Class</w:t>
      </w:r>
    </w:p>
    <w:p w14:paraId="579D36EA">
      <w:pPr>
        <w:rPr>
          <w:rFonts w:hint="default"/>
          <w:color w:val="auto"/>
        </w:rPr>
      </w:pPr>
      <w:r>
        <w:rPr>
          <w:rFonts w:hint="default"/>
          <w:color w:val="auto"/>
        </w:rPr>
        <w:t>- Title: String</w:t>
      </w:r>
    </w:p>
    <w:p w14:paraId="2C60E241">
      <w:pPr>
        <w:rPr>
          <w:rFonts w:hint="default"/>
          <w:color w:val="auto"/>
        </w:rPr>
      </w:pPr>
      <w:r>
        <w:rPr>
          <w:rFonts w:hint="default"/>
          <w:color w:val="auto"/>
        </w:rPr>
        <w:t>- Author: String</w:t>
      </w:r>
    </w:p>
    <w:p w14:paraId="5464AADB">
      <w:pPr>
        <w:rPr>
          <w:rFonts w:hint="default"/>
          <w:color w:val="auto"/>
        </w:rPr>
      </w:pPr>
      <w:r>
        <w:rPr>
          <w:rFonts w:hint="default"/>
          <w:color w:val="auto"/>
        </w:rPr>
        <w:t>- Genre: String</w:t>
      </w:r>
    </w:p>
    <w:p w14:paraId="037DB324">
      <w:pPr>
        <w:rPr>
          <w:rFonts w:hint="default"/>
          <w:color w:val="auto"/>
        </w:rPr>
      </w:pPr>
      <w:r>
        <w:rPr>
          <w:rFonts w:hint="default"/>
          <w:color w:val="auto"/>
        </w:rPr>
        <w:t>- AvailableOnly: Boolean</w:t>
      </w:r>
    </w:p>
    <w:p w14:paraId="5D7594B5">
      <w:pPr>
        <w:rPr>
          <w:rFonts w:hint="default"/>
          <w:color w:val="auto"/>
        </w:rPr>
      </w:pPr>
    </w:p>
    <w:p w14:paraId="3D2D40F3">
      <w:pPr>
        <w:rPr>
          <w:rFonts w:hint="default"/>
          <w:color w:val="auto"/>
        </w:rPr>
      </w:pPr>
      <w:r>
        <w:rPr>
          <w:rFonts w:hint="default"/>
          <w:color w:val="auto"/>
        </w:rPr>
        <w:t>CreditSystem: Class</w:t>
      </w:r>
    </w:p>
    <w:p w14:paraId="4835FA2C">
      <w:pPr>
        <w:rPr>
          <w:rFonts w:hint="default"/>
          <w:color w:val="auto"/>
        </w:rPr>
      </w:pPr>
      <w:r>
        <w:rPr>
          <w:rFonts w:hint="default"/>
          <w:color w:val="auto"/>
        </w:rPr>
        <w:t>- UserId: String</w:t>
      </w:r>
    </w:p>
    <w:p w14:paraId="6B368B55">
      <w:pPr>
        <w:rPr>
          <w:rFonts w:hint="default"/>
          <w:color w:val="auto"/>
        </w:rPr>
      </w:pPr>
      <w:r>
        <w:rPr>
          <w:rFonts w:hint="default"/>
          <w:color w:val="auto"/>
        </w:rPr>
        <w:t>- Points: Integer</w:t>
      </w:r>
    </w:p>
    <w:p w14:paraId="08A255C4">
      <w:pPr>
        <w:rPr>
          <w:rFonts w:hint="default"/>
          <w:color w:val="auto"/>
        </w:rPr>
      </w:pPr>
      <w:r>
        <w:rPr>
          <w:rFonts w:hint="default"/>
          <w:color w:val="auto"/>
        </w:rPr>
        <w:t>- LastUpdated: Long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BAMINI-Tamil87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MINI-Tamil87"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0680803"/>
    <w:rsid w:val="295515E6"/>
    <w:rsid w:val="2A50483A"/>
    <w:rsid w:val="53974673"/>
    <w:rsid w:val="56E03A17"/>
    <w:rsid w:val="76FD3C77"/>
    <w:rsid w:val="7A1D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="Arial" w:cstheme="minorBidi"/>
      <w:color w:val="00000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Dynamics</cp:lastModifiedBy>
  <dcterms:modified xsi:type="dcterms:W3CDTF">2025-05-08T16:53:49Z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B355461BD7F541758855171EB7586815_12</vt:lpwstr>
  </property>
</Properties>
</file>